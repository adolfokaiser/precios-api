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F0B6F" w14:textId="11D19467" w:rsidR="00FF6360" w:rsidRPr="00FF6360" w:rsidRDefault="00FF6360" w:rsidP="00FF6360">
      <w:pPr>
        <w:rPr>
          <w:rFonts w:asciiTheme="majorHAnsi" w:hAnsiTheme="majorHAnsi" w:cstheme="majorHAnsi"/>
        </w:rPr>
      </w:pPr>
      <w:proofErr w:type="spellStart"/>
      <w:r w:rsidRPr="00D51D7D">
        <w:rPr>
          <w:rFonts w:asciiTheme="majorHAnsi" w:hAnsiTheme="majorHAnsi" w:cstheme="majorHAnsi"/>
          <w:b/>
          <w:sz w:val="52"/>
          <w:szCs w:val="52"/>
        </w:rPr>
        <w:t>Documento</w:t>
      </w:r>
      <w:proofErr w:type="spellEnd"/>
      <w:r w:rsidRPr="00D51D7D">
        <w:rPr>
          <w:rFonts w:asciiTheme="majorHAnsi" w:hAnsiTheme="majorHAnsi" w:cstheme="majorHAnsi"/>
          <w:b/>
          <w:sz w:val="52"/>
          <w:szCs w:val="52"/>
        </w:rPr>
        <w:t xml:space="preserve"> de </w:t>
      </w:r>
      <w:proofErr w:type="spellStart"/>
      <w:r w:rsidRPr="00D51D7D">
        <w:rPr>
          <w:rFonts w:asciiTheme="majorHAnsi" w:hAnsiTheme="majorHAnsi" w:cstheme="majorHAnsi"/>
          <w:b/>
          <w:sz w:val="52"/>
          <w:szCs w:val="52"/>
        </w:rPr>
        <w:t>Documentación</w:t>
      </w:r>
      <w:proofErr w:type="spellEnd"/>
      <w:r w:rsidRPr="00D51D7D">
        <w:rPr>
          <w:rFonts w:asciiTheme="majorHAnsi" w:hAnsiTheme="majorHAnsi" w:cstheme="majorHAnsi"/>
          <w:b/>
          <w:sz w:val="52"/>
          <w:szCs w:val="52"/>
        </w:rPr>
        <w:t xml:space="preserve"> de API</w:t>
      </w:r>
      <w:r w:rsidRPr="00D51D7D">
        <w:rPr>
          <w:rFonts w:asciiTheme="majorHAnsi" w:hAnsiTheme="majorHAnsi" w:cstheme="majorHAnsi"/>
          <w:b/>
          <w:sz w:val="52"/>
        </w:rPr>
        <w:br/>
      </w:r>
      <w:r w:rsidRPr="00D51D7D">
        <w:rPr>
          <w:rFonts w:asciiTheme="majorHAnsi" w:hAnsiTheme="majorHAnsi" w:cstheme="majorHAnsi"/>
          <w:sz w:val="44"/>
          <w:szCs w:val="44"/>
        </w:rPr>
        <w:t xml:space="preserve">Proyecto: Backend de </w:t>
      </w:r>
      <w:proofErr w:type="spellStart"/>
      <w:r w:rsidRPr="00D51D7D">
        <w:rPr>
          <w:rFonts w:asciiTheme="majorHAnsi" w:hAnsiTheme="majorHAnsi" w:cstheme="majorHAnsi"/>
          <w:sz w:val="44"/>
          <w:szCs w:val="44"/>
        </w:rPr>
        <w:t>Prueba</w:t>
      </w:r>
      <w:proofErr w:type="spellEnd"/>
      <w:r w:rsidRPr="00D51D7D">
        <w:rPr>
          <w:rFonts w:asciiTheme="majorHAnsi" w:hAnsiTheme="majorHAnsi" w:cstheme="majorHAnsi"/>
          <w:sz w:val="44"/>
          <w:szCs w:val="44"/>
        </w:rPr>
        <w:t xml:space="preserve"> Técnica</w:t>
      </w:r>
      <w:r w:rsidRPr="00D51D7D">
        <w:rPr>
          <w:rFonts w:asciiTheme="majorHAnsi" w:hAnsiTheme="majorHAnsi" w:cstheme="majorHAnsi"/>
          <w:sz w:val="32"/>
        </w:rPr>
        <w:br/>
      </w:r>
      <w:proofErr w:type="spellStart"/>
      <w:r w:rsidRPr="00D51D7D">
        <w:rPr>
          <w:rFonts w:asciiTheme="majorHAnsi" w:hAnsiTheme="majorHAnsi" w:cstheme="majorHAnsi"/>
          <w:sz w:val="36"/>
          <w:szCs w:val="36"/>
        </w:rPr>
        <w:t>Fecha</w:t>
      </w:r>
      <w:proofErr w:type="spellEnd"/>
      <w:r w:rsidRPr="00D51D7D">
        <w:rPr>
          <w:rFonts w:asciiTheme="majorHAnsi" w:hAnsiTheme="majorHAnsi" w:cstheme="majorHAnsi"/>
          <w:sz w:val="36"/>
          <w:szCs w:val="36"/>
        </w:rPr>
        <w:t>: 20/08/2025</w:t>
      </w:r>
      <w:r w:rsidRPr="00D51D7D">
        <w:rPr>
          <w:rFonts w:asciiTheme="majorHAnsi" w:hAnsiTheme="majorHAnsi" w:cstheme="majorHAnsi"/>
          <w:sz w:val="36"/>
          <w:szCs w:val="36"/>
        </w:rPr>
        <w:br/>
        <w:t>Autor: A</w:t>
      </w:r>
      <w:r>
        <w:rPr>
          <w:rFonts w:asciiTheme="majorHAnsi" w:hAnsiTheme="majorHAnsi" w:cstheme="majorHAnsi"/>
          <w:sz w:val="36"/>
          <w:szCs w:val="36"/>
        </w:rPr>
        <w:t>d</w:t>
      </w:r>
      <w:r w:rsidRPr="00D51D7D">
        <w:rPr>
          <w:rFonts w:asciiTheme="majorHAnsi" w:hAnsiTheme="majorHAnsi" w:cstheme="majorHAnsi"/>
          <w:sz w:val="36"/>
          <w:szCs w:val="36"/>
        </w:rPr>
        <w:t>olfo Kaiser</w:t>
      </w:r>
    </w:p>
    <w:p w14:paraId="385EA8C3" w14:textId="77777777" w:rsidR="00FF6360" w:rsidRPr="00FF6360" w:rsidRDefault="00FF6360" w:rsidP="00FF6360"/>
    <w:p w14:paraId="39B869CC" w14:textId="01292723" w:rsidR="00FA4EFA" w:rsidRDefault="00000000" w:rsidP="002352C5">
      <w:pPr>
        <w:pStyle w:val="Ttulo1"/>
      </w:pPr>
      <w:proofErr w:type="spellStart"/>
      <w:r>
        <w:t>Resumen</w:t>
      </w:r>
      <w:proofErr w:type="spellEnd"/>
      <w:r>
        <w:t xml:space="preserve"> </w:t>
      </w:r>
    </w:p>
    <w:p w14:paraId="07AA426C" w14:textId="77777777" w:rsidR="00B77B00" w:rsidRPr="00B77B00" w:rsidRDefault="00B77B00" w:rsidP="00B77B00"/>
    <w:p w14:paraId="01DB698D" w14:textId="6DF24AD7" w:rsidR="00B77B00" w:rsidRPr="00B77B00" w:rsidRDefault="00B77B00" w:rsidP="00B77B00">
      <w:pPr>
        <w:rPr>
          <w:lang w:val="es-MX"/>
        </w:rPr>
      </w:pPr>
      <w:r w:rsidRPr="00B77B00">
        <w:rPr>
          <w:lang w:val="es-MX"/>
        </w:rPr>
        <w:t xml:space="preserve">Este proyecto consiste en una API desarrollada con </w:t>
      </w:r>
      <w:proofErr w:type="spellStart"/>
      <w:r w:rsidRPr="00B77B00">
        <w:rPr>
          <w:lang w:val="es-MX"/>
        </w:rPr>
        <w:t>FastAPI</w:t>
      </w:r>
      <w:proofErr w:type="spellEnd"/>
      <w:r w:rsidRPr="00B77B00">
        <w:rPr>
          <w:lang w:val="es-MX"/>
        </w:rPr>
        <w:t xml:space="preserve"> para la gestión de precios de combustibles. Incluye autenticación segura con JWT, gestión de perfiles, CRUD de precios con validaciones y filtros, así como carga de archivos PDF/XLSX para extracción de datos. El servicio está documentado en </w:t>
      </w:r>
      <w:proofErr w:type="spellStart"/>
      <w:r w:rsidRPr="00B77B00">
        <w:rPr>
          <w:lang w:val="es-MX"/>
        </w:rPr>
        <w:t>Swagger</w:t>
      </w:r>
      <w:proofErr w:type="spellEnd"/>
      <w:r w:rsidRPr="00B77B00">
        <w:rPr>
          <w:lang w:val="es-MX"/>
        </w:rPr>
        <w:t xml:space="preserve"> y desplegado públicamente, garantizando facilidad de integración, seguridad básica y un flujo de uso mínimo verificable desde la propia documentación.</w:t>
      </w:r>
    </w:p>
    <w:p w14:paraId="64B2A4D7" w14:textId="4E3E91A8" w:rsidR="00FA4EFA" w:rsidRDefault="00000000">
      <w:pPr>
        <w:pStyle w:val="Ttulo1"/>
      </w:pPr>
      <w:proofErr w:type="spellStart"/>
      <w:r>
        <w:t>Problemática</w:t>
      </w:r>
      <w:proofErr w:type="spellEnd"/>
      <w:r>
        <w:t xml:space="preserve"> </w:t>
      </w:r>
      <w:proofErr w:type="spellStart"/>
      <w:r>
        <w:t>planteada</w:t>
      </w:r>
      <w:proofErr w:type="spellEnd"/>
    </w:p>
    <w:p w14:paraId="62509EF5" w14:textId="77777777" w:rsidR="00056C47" w:rsidRPr="00056C47" w:rsidRDefault="00056C47" w:rsidP="00056C47">
      <w:pPr>
        <w:rPr>
          <w:lang w:val="es-MX"/>
        </w:rPr>
      </w:pPr>
      <w:r w:rsidRPr="00056C47">
        <w:rPr>
          <w:lang w:val="es-MX"/>
        </w:rPr>
        <w:t>En la gestión diaria de precios de combustibles (Regular, Premium y Diésel), las empresas deben registrar y actualizar información por estación y fecha para cumplir con reportes internos y regulatorios. Actualmente, este proceso suele realizarse de manera manual o mediante hojas de cálculo y documentos PDF enviados por correo.</w:t>
      </w:r>
    </w:p>
    <w:p w14:paraId="49EEFD70" w14:textId="77777777" w:rsidR="00056C47" w:rsidRPr="00056C47" w:rsidRDefault="00056C47" w:rsidP="00056C47">
      <w:pPr>
        <w:rPr>
          <w:lang w:val="es-MX"/>
        </w:rPr>
      </w:pPr>
      <w:r w:rsidRPr="00056C47">
        <w:rPr>
          <w:lang w:val="es-MX"/>
        </w:rPr>
        <w:t>Este enfoque presenta múltiples limitaciones:</w:t>
      </w:r>
    </w:p>
    <w:p w14:paraId="707D82C2" w14:textId="77777777" w:rsidR="00056C47" w:rsidRPr="00056C47" w:rsidRDefault="00056C47" w:rsidP="00056C47">
      <w:pPr>
        <w:numPr>
          <w:ilvl w:val="0"/>
          <w:numId w:val="34"/>
        </w:numPr>
        <w:rPr>
          <w:lang w:val="es-MX"/>
        </w:rPr>
      </w:pPr>
      <w:r w:rsidRPr="00056C47">
        <w:rPr>
          <w:b/>
          <w:bCs/>
          <w:lang w:val="es-MX"/>
        </w:rPr>
        <w:t>Propensión a errores y duplicidades</w:t>
      </w:r>
      <w:r w:rsidRPr="00056C47">
        <w:rPr>
          <w:lang w:val="es-MX"/>
        </w:rPr>
        <w:t xml:space="preserve"> por la captura manual.</w:t>
      </w:r>
    </w:p>
    <w:p w14:paraId="1A0E3AD9" w14:textId="77777777" w:rsidR="00056C47" w:rsidRPr="00056C47" w:rsidRDefault="00056C47" w:rsidP="00056C47">
      <w:pPr>
        <w:numPr>
          <w:ilvl w:val="0"/>
          <w:numId w:val="34"/>
        </w:numPr>
        <w:rPr>
          <w:lang w:val="es-MX"/>
        </w:rPr>
      </w:pPr>
      <w:r w:rsidRPr="00056C47">
        <w:rPr>
          <w:b/>
          <w:bCs/>
          <w:lang w:val="es-MX"/>
        </w:rPr>
        <w:t>Falta de trazabilidad</w:t>
      </w:r>
      <w:r w:rsidRPr="00056C47">
        <w:rPr>
          <w:lang w:val="es-MX"/>
        </w:rPr>
        <w:t xml:space="preserve"> sobre qué usuario registró o modificó la información.</w:t>
      </w:r>
    </w:p>
    <w:p w14:paraId="2EF45FBD" w14:textId="77777777" w:rsidR="00056C47" w:rsidRPr="00056C47" w:rsidRDefault="00056C47" w:rsidP="00056C47">
      <w:pPr>
        <w:numPr>
          <w:ilvl w:val="0"/>
          <w:numId w:val="34"/>
        </w:numPr>
        <w:rPr>
          <w:lang w:val="es-MX"/>
        </w:rPr>
      </w:pPr>
      <w:r w:rsidRPr="00056C47">
        <w:rPr>
          <w:b/>
          <w:bCs/>
          <w:lang w:val="es-MX"/>
        </w:rPr>
        <w:t>Dificultad en el control de accesos</w:t>
      </w:r>
      <w:r w:rsidRPr="00056C47">
        <w:rPr>
          <w:lang w:val="es-MX"/>
        </w:rPr>
        <w:t>, lo que expone la información a usos indebidos.</w:t>
      </w:r>
    </w:p>
    <w:p w14:paraId="7009A562" w14:textId="77777777" w:rsidR="00056C47" w:rsidRPr="00056C47" w:rsidRDefault="00056C47" w:rsidP="00056C47">
      <w:pPr>
        <w:numPr>
          <w:ilvl w:val="0"/>
          <w:numId w:val="34"/>
        </w:numPr>
        <w:rPr>
          <w:lang w:val="es-MX"/>
        </w:rPr>
      </w:pPr>
      <w:r w:rsidRPr="00056C47">
        <w:rPr>
          <w:b/>
          <w:bCs/>
          <w:lang w:val="es-MX"/>
        </w:rPr>
        <w:t>Procesos lentos y poco escalables</w:t>
      </w:r>
      <w:r w:rsidRPr="00056C47">
        <w:rPr>
          <w:lang w:val="es-MX"/>
        </w:rPr>
        <w:t>, que retrasan la consolidación de datos.</w:t>
      </w:r>
    </w:p>
    <w:p w14:paraId="3D1A84A2" w14:textId="77777777" w:rsidR="00056C47" w:rsidRPr="00056C47" w:rsidRDefault="00056C47" w:rsidP="00056C47">
      <w:pPr>
        <w:numPr>
          <w:ilvl w:val="0"/>
          <w:numId w:val="34"/>
        </w:numPr>
        <w:rPr>
          <w:lang w:val="es-MX"/>
        </w:rPr>
      </w:pPr>
      <w:r w:rsidRPr="00056C47">
        <w:rPr>
          <w:b/>
          <w:bCs/>
          <w:lang w:val="es-MX"/>
        </w:rPr>
        <w:t>Escasa integración</w:t>
      </w:r>
      <w:r w:rsidRPr="00056C47">
        <w:rPr>
          <w:lang w:val="es-MX"/>
        </w:rPr>
        <w:t xml:space="preserve"> con sistemas de análisis, visualización o automatización.</w:t>
      </w:r>
    </w:p>
    <w:p w14:paraId="7493953C" w14:textId="0E89A2C1" w:rsidR="0090465B" w:rsidRPr="00056C47" w:rsidRDefault="00056C47">
      <w:pPr>
        <w:rPr>
          <w:lang w:val="es-MX"/>
        </w:rPr>
      </w:pPr>
      <w:r w:rsidRPr="00056C47">
        <w:rPr>
          <w:lang w:val="es-MX"/>
        </w:rPr>
        <w:t>Estas limitaciones reducen la eficiencia operativa, incrementan riesgos de incumplimiento y dificultan la toma de decisiones basada en datos confiables.</w:t>
      </w:r>
    </w:p>
    <w:p w14:paraId="7F860BDE" w14:textId="602AA632" w:rsidR="00FA4EFA" w:rsidRDefault="00000000">
      <w:pPr>
        <w:pStyle w:val="Ttulo1"/>
      </w:pPr>
      <w:proofErr w:type="spellStart"/>
      <w:r>
        <w:lastRenderedPageBreak/>
        <w:t>Objetivo</w:t>
      </w:r>
      <w:proofErr w:type="spellEnd"/>
      <w:r>
        <w:t xml:space="preserve"> general</w:t>
      </w:r>
    </w:p>
    <w:p w14:paraId="5EB34509" w14:textId="5EBEBF0E" w:rsidR="00451C2F" w:rsidRDefault="00451C2F" w:rsidP="003C2367">
      <w:proofErr w:type="spellStart"/>
      <w:r w:rsidRPr="00451C2F">
        <w:t>Desarrollar</w:t>
      </w:r>
      <w:proofErr w:type="spellEnd"/>
      <w:r w:rsidRPr="00451C2F">
        <w:t xml:space="preserve"> e </w:t>
      </w:r>
      <w:proofErr w:type="spellStart"/>
      <w:r w:rsidRPr="00451C2F">
        <w:t>implementar</w:t>
      </w:r>
      <w:proofErr w:type="spellEnd"/>
      <w:r w:rsidRPr="00451C2F">
        <w:t xml:space="preserve"> </w:t>
      </w:r>
      <w:proofErr w:type="spellStart"/>
      <w:r w:rsidRPr="00451C2F">
        <w:t>una</w:t>
      </w:r>
      <w:proofErr w:type="spellEnd"/>
      <w:r w:rsidRPr="00451C2F">
        <w:t xml:space="preserve"> </w:t>
      </w:r>
      <w:r w:rsidRPr="00451C2F">
        <w:rPr>
          <w:b/>
          <w:bCs/>
        </w:rPr>
        <w:t xml:space="preserve">API </w:t>
      </w:r>
      <w:proofErr w:type="spellStart"/>
      <w:r w:rsidRPr="00451C2F">
        <w:rPr>
          <w:b/>
          <w:bCs/>
        </w:rPr>
        <w:t>segura</w:t>
      </w:r>
      <w:proofErr w:type="spellEnd"/>
      <w:r w:rsidRPr="00451C2F">
        <w:rPr>
          <w:b/>
          <w:bCs/>
        </w:rPr>
        <w:t xml:space="preserve">, </w:t>
      </w:r>
      <w:proofErr w:type="spellStart"/>
      <w:r w:rsidRPr="00451C2F">
        <w:rPr>
          <w:b/>
          <w:bCs/>
        </w:rPr>
        <w:t>escalable</w:t>
      </w:r>
      <w:proofErr w:type="spellEnd"/>
      <w:r w:rsidRPr="00451C2F">
        <w:rPr>
          <w:b/>
          <w:bCs/>
        </w:rPr>
        <w:t xml:space="preserve"> y </w:t>
      </w:r>
      <w:proofErr w:type="spellStart"/>
      <w:r w:rsidRPr="00451C2F">
        <w:rPr>
          <w:b/>
          <w:bCs/>
        </w:rPr>
        <w:t>documentada</w:t>
      </w:r>
      <w:proofErr w:type="spellEnd"/>
      <w:r w:rsidRPr="00451C2F">
        <w:t xml:space="preserve"> para la </w:t>
      </w:r>
      <w:proofErr w:type="spellStart"/>
      <w:r w:rsidRPr="00451C2F">
        <w:t>gestión</w:t>
      </w:r>
      <w:proofErr w:type="spellEnd"/>
      <w:r w:rsidRPr="00451C2F">
        <w:t xml:space="preserve"> </w:t>
      </w:r>
      <w:proofErr w:type="spellStart"/>
      <w:r w:rsidRPr="00451C2F">
        <w:t>centralizada</w:t>
      </w:r>
      <w:proofErr w:type="spellEnd"/>
      <w:r w:rsidRPr="00451C2F">
        <w:t xml:space="preserve"> de </w:t>
      </w:r>
      <w:proofErr w:type="spellStart"/>
      <w:r w:rsidRPr="00451C2F">
        <w:t>precios</w:t>
      </w:r>
      <w:proofErr w:type="spellEnd"/>
      <w:r w:rsidRPr="00451C2F">
        <w:t xml:space="preserve"> de </w:t>
      </w:r>
      <w:proofErr w:type="spellStart"/>
      <w:r w:rsidRPr="00451C2F">
        <w:t>gasolina</w:t>
      </w:r>
      <w:proofErr w:type="spellEnd"/>
      <w:r w:rsidRPr="00451C2F">
        <w:t xml:space="preserve">, que </w:t>
      </w:r>
      <w:proofErr w:type="spellStart"/>
      <w:r w:rsidRPr="00451C2F">
        <w:t>garantice</w:t>
      </w:r>
      <w:proofErr w:type="spellEnd"/>
      <w:r w:rsidRPr="00451C2F">
        <w:t xml:space="preserve"> </w:t>
      </w:r>
      <w:proofErr w:type="spellStart"/>
      <w:r w:rsidRPr="00451C2F">
        <w:t>el</w:t>
      </w:r>
      <w:proofErr w:type="spellEnd"/>
      <w:r w:rsidRPr="00451C2F">
        <w:t xml:space="preserve"> </w:t>
      </w:r>
      <w:proofErr w:type="spellStart"/>
      <w:r w:rsidRPr="00451C2F">
        <w:t>acceso</w:t>
      </w:r>
      <w:proofErr w:type="spellEnd"/>
      <w:r w:rsidRPr="00451C2F">
        <w:t xml:space="preserve"> </w:t>
      </w:r>
      <w:proofErr w:type="spellStart"/>
      <w:r w:rsidRPr="00451C2F">
        <w:t>controlado</w:t>
      </w:r>
      <w:proofErr w:type="spellEnd"/>
      <w:r w:rsidRPr="00451C2F">
        <w:t xml:space="preserve"> de </w:t>
      </w:r>
      <w:proofErr w:type="spellStart"/>
      <w:r w:rsidRPr="00451C2F">
        <w:t>usuarios</w:t>
      </w:r>
      <w:proofErr w:type="spellEnd"/>
      <w:r w:rsidRPr="00451C2F">
        <w:t xml:space="preserve"> </w:t>
      </w:r>
      <w:proofErr w:type="spellStart"/>
      <w:r w:rsidRPr="00451C2F">
        <w:t>autenticados</w:t>
      </w:r>
      <w:proofErr w:type="spellEnd"/>
      <w:r w:rsidRPr="00451C2F">
        <w:t xml:space="preserve"> y </w:t>
      </w:r>
      <w:proofErr w:type="spellStart"/>
      <w:r w:rsidRPr="00451C2F">
        <w:t>facilite</w:t>
      </w:r>
      <w:proofErr w:type="spellEnd"/>
      <w:r w:rsidRPr="00451C2F">
        <w:t xml:space="preserve"> la </w:t>
      </w:r>
      <w:proofErr w:type="spellStart"/>
      <w:r w:rsidRPr="00451C2F">
        <w:t>administración</w:t>
      </w:r>
      <w:proofErr w:type="spellEnd"/>
      <w:r w:rsidRPr="00451C2F">
        <w:t xml:space="preserve"> de </w:t>
      </w:r>
      <w:proofErr w:type="spellStart"/>
      <w:r w:rsidRPr="00451C2F">
        <w:t>información</w:t>
      </w:r>
      <w:proofErr w:type="spellEnd"/>
      <w:r w:rsidRPr="00451C2F">
        <w:t xml:space="preserve"> </w:t>
      </w:r>
      <w:proofErr w:type="spellStart"/>
      <w:r w:rsidRPr="00451C2F">
        <w:t>por</w:t>
      </w:r>
      <w:proofErr w:type="spellEnd"/>
      <w:r w:rsidRPr="00451C2F">
        <w:t xml:space="preserve"> </w:t>
      </w:r>
      <w:proofErr w:type="spellStart"/>
      <w:r w:rsidRPr="00451C2F">
        <w:t>estación</w:t>
      </w:r>
      <w:proofErr w:type="spellEnd"/>
      <w:r w:rsidRPr="00451C2F">
        <w:t xml:space="preserve">, </w:t>
      </w:r>
      <w:proofErr w:type="spellStart"/>
      <w:r w:rsidRPr="00451C2F">
        <w:t>fecha</w:t>
      </w:r>
      <w:proofErr w:type="spellEnd"/>
      <w:r w:rsidRPr="00451C2F">
        <w:t xml:space="preserve"> y </w:t>
      </w:r>
      <w:proofErr w:type="spellStart"/>
      <w:r w:rsidRPr="00451C2F">
        <w:t>producto</w:t>
      </w:r>
      <w:proofErr w:type="spellEnd"/>
      <w:r w:rsidRPr="00451C2F">
        <w:t>.</w:t>
      </w:r>
    </w:p>
    <w:p w14:paraId="4BAF86A1" w14:textId="7A16FB4A" w:rsidR="00FA4EFA" w:rsidRPr="00F1395E" w:rsidRDefault="00000000" w:rsidP="003C2367">
      <w:pPr>
        <w:rPr>
          <w:b/>
          <w:bCs/>
          <w:color w:val="365F91" w:themeColor="accent1" w:themeShade="BF"/>
          <w:sz w:val="28"/>
          <w:szCs w:val="28"/>
        </w:rPr>
      </w:pPr>
      <w:proofErr w:type="spellStart"/>
      <w:r w:rsidRPr="00F1395E">
        <w:rPr>
          <w:b/>
          <w:bCs/>
          <w:color w:val="365F91" w:themeColor="accent1" w:themeShade="BF"/>
          <w:sz w:val="28"/>
          <w:szCs w:val="28"/>
        </w:rPr>
        <w:t>Objetivos</w:t>
      </w:r>
      <w:proofErr w:type="spellEnd"/>
      <w:r w:rsidRPr="00F1395E">
        <w:rPr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F1395E">
        <w:rPr>
          <w:b/>
          <w:bCs/>
          <w:color w:val="365F91" w:themeColor="accent1" w:themeShade="BF"/>
          <w:sz w:val="28"/>
          <w:szCs w:val="28"/>
        </w:rPr>
        <w:t>específicos</w:t>
      </w:r>
      <w:proofErr w:type="spellEnd"/>
      <w:r w:rsidRPr="00F1395E">
        <w:rPr>
          <w:b/>
          <w:bCs/>
          <w:color w:val="365F91" w:themeColor="accent1" w:themeShade="BF"/>
          <w:sz w:val="28"/>
          <w:szCs w:val="28"/>
        </w:rPr>
        <w:t>:</w:t>
      </w:r>
    </w:p>
    <w:p w14:paraId="5D34E84F" w14:textId="7404789E" w:rsidR="00451C2F" w:rsidRPr="00451C2F" w:rsidRDefault="002352C5" w:rsidP="00451C2F">
      <w:pPr>
        <w:rPr>
          <w:lang w:val="es-MX"/>
        </w:rPr>
      </w:pPr>
      <w:r>
        <w:rPr>
          <w:lang w:val="es-MX"/>
        </w:rPr>
        <w:t>-</w:t>
      </w:r>
      <w:r w:rsidR="00451C2F" w:rsidRPr="00451C2F">
        <w:rPr>
          <w:b/>
          <w:bCs/>
          <w:lang w:val="es-MX"/>
        </w:rPr>
        <w:t>Implementar autenticación y autorización de usuarios</w:t>
      </w:r>
      <w:r w:rsidR="00451C2F" w:rsidRPr="00451C2F">
        <w:rPr>
          <w:lang w:val="es-MX"/>
        </w:rPr>
        <w:t>, asegurando que solo perfiles autorizados puedan acceder o modificar la información.</w:t>
      </w:r>
    </w:p>
    <w:p w14:paraId="51C0FEE8" w14:textId="0D50A232" w:rsidR="00451C2F" w:rsidRPr="00451C2F" w:rsidRDefault="002352C5" w:rsidP="00451C2F">
      <w:pPr>
        <w:rPr>
          <w:lang w:val="es-MX"/>
        </w:rPr>
      </w:pPr>
      <w:r>
        <w:rPr>
          <w:lang w:val="es-MX"/>
        </w:rPr>
        <w:t>-</w:t>
      </w:r>
      <w:r w:rsidR="00451C2F" w:rsidRPr="00451C2F">
        <w:rPr>
          <w:b/>
          <w:bCs/>
          <w:lang w:val="es-MX"/>
        </w:rPr>
        <w:t xml:space="preserve">Diseñar y exponer </w:t>
      </w:r>
      <w:proofErr w:type="spellStart"/>
      <w:r w:rsidR="00451C2F" w:rsidRPr="00451C2F">
        <w:rPr>
          <w:b/>
          <w:bCs/>
          <w:lang w:val="es-MX"/>
        </w:rPr>
        <w:t>endpoints</w:t>
      </w:r>
      <w:proofErr w:type="spellEnd"/>
      <w:r w:rsidR="00451C2F" w:rsidRPr="00451C2F">
        <w:rPr>
          <w:b/>
          <w:bCs/>
          <w:lang w:val="es-MX"/>
        </w:rPr>
        <w:t xml:space="preserve"> CRUD</w:t>
      </w:r>
      <w:r w:rsidR="00451C2F" w:rsidRPr="00451C2F">
        <w:rPr>
          <w:lang w:val="es-MX"/>
        </w:rPr>
        <w:t xml:space="preserve"> (crear, consultar, actualizar y eliminar) para la gestión de precios por estación/fecha/producto.</w:t>
      </w:r>
    </w:p>
    <w:p w14:paraId="73FFECCF" w14:textId="6DA3101B" w:rsidR="00451C2F" w:rsidRPr="00451C2F" w:rsidRDefault="002352C5" w:rsidP="00451C2F">
      <w:pPr>
        <w:rPr>
          <w:lang w:val="es-MX"/>
        </w:rPr>
      </w:pPr>
      <w:r>
        <w:rPr>
          <w:lang w:val="es-MX"/>
        </w:rPr>
        <w:t>-</w:t>
      </w:r>
      <w:r w:rsidR="00451C2F" w:rsidRPr="00451C2F">
        <w:rPr>
          <w:b/>
          <w:bCs/>
          <w:lang w:val="es-MX"/>
        </w:rPr>
        <w:t>Habilitar funciones de búsqueda y filtrado</w:t>
      </w:r>
      <w:r w:rsidR="00451C2F" w:rsidRPr="00451C2F">
        <w:rPr>
          <w:lang w:val="es-MX"/>
        </w:rPr>
        <w:t xml:space="preserve"> con soporte de paginación para optimizar la consulta de grandes volúmenes de datos.</w:t>
      </w:r>
    </w:p>
    <w:p w14:paraId="3C2CBBEF" w14:textId="3055312E" w:rsidR="00451C2F" w:rsidRPr="00451C2F" w:rsidRDefault="002352C5" w:rsidP="00451C2F">
      <w:pPr>
        <w:rPr>
          <w:lang w:val="es-MX"/>
        </w:rPr>
      </w:pPr>
      <w:r>
        <w:rPr>
          <w:lang w:val="es-MX"/>
        </w:rPr>
        <w:t>-</w:t>
      </w:r>
      <w:r w:rsidR="00451C2F" w:rsidRPr="00451C2F">
        <w:rPr>
          <w:b/>
          <w:bCs/>
          <w:lang w:val="es-MX"/>
        </w:rPr>
        <w:t>Procesar archivos de entrada (PDF/XLSX)</w:t>
      </w:r>
      <w:r w:rsidR="00451C2F" w:rsidRPr="00451C2F">
        <w:rPr>
          <w:lang w:val="es-MX"/>
        </w:rPr>
        <w:t xml:space="preserve"> para extraer identificadores clave (como códigos de estación o RFC), reduciendo errores y acelerando la captura.</w:t>
      </w:r>
    </w:p>
    <w:p w14:paraId="1B3287AF" w14:textId="62A71E2F" w:rsidR="00451C2F" w:rsidRDefault="002352C5" w:rsidP="00451C2F">
      <w:pPr>
        <w:rPr>
          <w:lang w:val="es-MX"/>
        </w:rPr>
      </w:pPr>
      <w:r>
        <w:rPr>
          <w:lang w:val="es-MX"/>
        </w:rPr>
        <w:t>-</w:t>
      </w:r>
      <w:r w:rsidR="00451C2F" w:rsidRPr="00451C2F">
        <w:rPr>
          <w:b/>
          <w:bCs/>
          <w:lang w:val="es-MX"/>
        </w:rPr>
        <w:t>Proporcionar documentación interactiva</w:t>
      </w:r>
      <w:r w:rsidR="00451C2F" w:rsidRPr="00451C2F">
        <w:rPr>
          <w:lang w:val="es-MX"/>
        </w:rPr>
        <w:t xml:space="preserve"> mediante </w:t>
      </w:r>
      <w:proofErr w:type="spellStart"/>
      <w:r w:rsidR="00451C2F" w:rsidRPr="00451C2F">
        <w:rPr>
          <w:lang w:val="es-MX"/>
        </w:rPr>
        <w:t>Swagger</w:t>
      </w:r>
      <w:proofErr w:type="spellEnd"/>
      <w:r w:rsidR="00451C2F" w:rsidRPr="00451C2F">
        <w:rPr>
          <w:lang w:val="es-MX"/>
        </w:rPr>
        <w:t>/</w:t>
      </w:r>
      <w:proofErr w:type="spellStart"/>
      <w:r w:rsidR="00451C2F" w:rsidRPr="00451C2F">
        <w:rPr>
          <w:lang w:val="es-MX"/>
        </w:rPr>
        <w:t>OpenAPI</w:t>
      </w:r>
      <w:proofErr w:type="spellEnd"/>
      <w:r w:rsidR="00451C2F" w:rsidRPr="00451C2F">
        <w:rPr>
          <w:lang w:val="es-MX"/>
        </w:rPr>
        <w:t>, que facilite la integración de la API con otros sistemas analíticos o de reporte.</w:t>
      </w:r>
    </w:p>
    <w:p w14:paraId="55E6E213" w14:textId="77777777" w:rsidR="0057253E" w:rsidRDefault="0057253E" w:rsidP="00451C2F">
      <w:pPr>
        <w:rPr>
          <w:lang w:val="es-MX"/>
        </w:rPr>
      </w:pPr>
    </w:p>
    <w:p w14:paraId="23CB4746" w14:textId="77777777" w:rsidR="0057253E" w:rsidRDefault="0057253E" w:rsidP="0057253E">
      <w:pPr>
        <w:pStyle w:val="Ttulo1"/>
      </w:pPr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y no </w:t>
      </w:r>
      <w:proofErr w:type="spellStart"/>
      <w:r>
        <w:t>funcionales</w:t>
      </w:r>
      <w:proofErr w:type="spellEnd"/>
    </w:p>
    <w:p w14:paraId="4879FDEE" w14:textId="77777777" w:rsidR="0057253E" w:rsidRDefault="0057253E" w:rsidP="0057253E"/>
    <w:p w14:paraId="0B0F6177" w14:textId="77777777" w:rsidR="0057253E" w:rsidRPr="00F55A69" w:rsidRDefault="0057253E" w:rsidP="0057253E">
      <w:pPr>
        <w:rPr>
          <w:b/>
          <w:bCs/>
          <w:lang w:val="es-MX"/>
        </w:rPr>
      </w:pPr>
      <w:r w:rsidRPr="00F55A69">
        <w:rPr>
          <w:b/>
          <w:bCs/>
          <w:lang w:val="es-MX"/>
        </w:rPr>
        <w:t>Requerimientos funcionales</w:t>
      </w:r>
    </w:p>
    <w:p w14:paraId="681AC913" w14:textId="77777777" w:rsidR="0057253E" w:rsidRPr="00F55A69" w:rsidRDefault="0057253E" w:rsidP="0057253E">
      <w:pPr>
        <w:numPr>
          <w:ilvl w:val="0"/>
          <w:numId w:val="35"/>
        </w:numPr>
        <w:rPr>
          <w:b/>
          <w:bCs/>
          <w:lang w:val="es-MX"/>
        </w:rPr>
      </w:pPr>
      <w:r w:rsidRPr="00F55A69">
        <w:rPr>
          <w:b/>
          <w:bCs/>
          <w:lang w:val="es-MX"/>
        </w:rPr>
        <w:t>Autenticación y autorización</w:t>
      </w:r>
    </w:p>
    <w:p w14:paraId="66A0DC9B" w14:textId="77777777" w:rsidR="0057253E" w:rsidRPr="00F55A69" w:rsidRDefault="0057253E" w:rsidP="0057253E">
      <w:pPr>
        <w:numPr>
          <w:ilvl w:val="1"/>
          <w:numId w:val="35"/>
        </w:numPr>
        <w:rPr>
          <w:lang w:val="es-MX"/>
        </w:rPr>
      </w:pPr>
      <w:r w:rsidRPr="00F55A69">
        <w:rPr>
          <w:lang w:val="es-MX"/>
        </w:rPr>
        <w:t>Registro de usuarios (POST /</w:t>
      </w:r>
      <w:proofErr w:type="spellStart"/>
      <w:r w:rsidRPr="00F55A69">
        <w:rPr>
          <w:lang w:val="es-MX"/>
        </w:rPr>
        <w:t>auth</w:t>
      </w:r>
      <w:proofErr w:type="spellEnd"/>
      <w:r w:rsidRPr="00F55A69">
        <w:rPr>
          <w:lang w:val="es-MX"/>
        </w:rPr>
        <w:t>/</w:t>
      </w:r>
      <w:proofErr w:type="spellStart"/>
      <w:r w:rsidRPr="00F55A69">
        <w:rPr>
          <w:lang w:val="es-MX"/>
        </w:rPr>
        <w:t>register</w:t>
      </w:r>
      <w:proofErr w:type="spellEnd"/>
      <w:r w:rsidRPr="00F55A69">
        <w:rPr>
          <w:lang w:val="es-MX"/>
        </w:rPr>
        <w:t>) con email, nombre y contraseña.</w:t>
      </w:r>
    </w:p>
    <w:p w14:paraId="443C0611" w14:textId="77777777" w:rsidR="0057253E" w:rsidRPr="00F55A69" w:rsidRDefault="0057253E" w:rsidP="0057253E">
      <w:pPr>
        <w:numPr>
          <w:ilvl w:val="1"/>
          <w:numId w:val="35"/>
        </w:numPr>
        <w:rPr>
          <w:lang w:val="es-MX"/>
        </w:rPr>
      </w:pPr>
      <w:r w:rsidRPr="00F55A69">
        <w:rPr>
          <w:lang w:val="es-MX"/>
        </w:rPr>
        <w:t>Inicio de sesión (POST /</w:t>
      </w:r>
      <w:proofErr w:type="spellStart"/>
      <w:r w:rsidRPr="00F55A69">
        <w:rPr>
          <w:lang w:val="es-MX"/>
        </w:rPr>
        <w:t>auth</w:t>
      </w:r>
      <w:proofErr w:type="spellEnd"/>
      <w:r w:rsidRPr="00F55A69">
        <w:rPr>
          <w:lang w:val="es-MX"/>
        </w:rPr>
        <w:t>/</w:t>
      </w:r>
      <w:proofErr w:type="spellStart"/>
      <w:r w:rsidRPr="00F55A69">
        <w:rPr>
          <w:lang w:val="es-MX"/>
        </w:rPr>
        <w:t>login</w:t>
      </w:r>
      <w:proofErr w:type="spellEnd"/>
      <w:r w:rsidRPr="00F55A69">
        <w:rPr>
          <w:lang w:val="es-MX"/>
        </w:rPr>
        <w:t>) con generación de token JWT (</w:t>
      </w:r>
      <w:proofErr w:type="spellStart"/>
      <w:r w:rsidRPr="00F55A69">
        <w:rPr>
          <w:lang w:val="es-MX"/>
        </w:rPr>
        <w:t>access</w:t>
      </w:r>
      <w:proofErr w:type="spellEnd"/>
      <w:r w:rsidRPr="00F55A69">
        <w:rPr>
          <w:lang w:val="es-MX"/>
        </w:rPr>
        <w:t xml:space="preserve"> token).</w:t>
      </w:r>
    </w:p>
    <w:p w14:paraId="4DC19942" w14:textId="77777777" w:rsidR="0057253E" w:rsidRPr="00F55A69" w:rsidRDefault="0057253E" w:rsidP="0057253E">
      <w:pPr>
        <w:numPr>
          <w:ilvl w:val="1"/>
          <w:numId w:val="35"/>
        </w:numPr>
        <w:rPr>
          <w:lang w:val="es-MX"/>
        </w:rPr>
      </w:pPr>
      <w:r w:rsidRPr="00F55A69">
        <w:rPr>
          <w:lang w:val="es-MX"/>
        </w:rPr>
        <w:t xml:space="preserve">Protección de </w:t>
      </w:r>
      <w:proofErr w:type="spellStart"/>
      <w:r w:rsidRPr="00F55A69">
        <w:rPr>
          <w:lang w:val="es-MX"/>
        </w:rPr>
        <w:t>endpoints</w:t>
      </w:r>
      <w:proofErr w:type="spellEnd"/>
      <w:r w:rsidRPr="00F55A69">
        <w:rPr>
          <w:lang w:val="es-MX"/>
        </w:rPr>
        <w:t xml:space="preserve"> sensibles (perfil, precios, carga de archivos) mediante token.</w:t>
      </w:r>
    </w:p>
    <w:p w14:paraId="17216613" w14:textId="77777777" w:rsidR="0057253E" w:rsidRPr="00F55A69" w:rsidRDefault="0057253E" w:rsidP="0057253E">
      <w:pPr>
        <w:numPr>
          <w:ilvl w:val="0"/>
          <w:numId w:val="35"/>
        </w:numPr>
        <w:rPr>
          <w:b/>
          <w:bCs/>
          <w:lang w:val="es-MX"/>
        </w:rPr>
      </w:pPr>
      <w:r w:rsidRPr="00F55A69">
        <w:rPr>
          <w:b/>
          <w:bCs/>
          <w:lang w:val="es-MX"/>
        </w:rPr>
        <w:t>Gestión de perfil</w:t>
      </w:r>
    </w:p>
    <w:p w14:paraId="7755AC5C" w14:textId="77777777" w:rsidR="0057253E" w:rsidRPr="00F55A69" w:rsidRDefault="0057253E" w:rsidP="0057253E">
      <w:pPr>
        <w:numPr>
          <w:ilvl w:val="1"/>
          <w:numId w:val="35"/>
        </w:numPr>
        <w:rPr>
          <w:lang w:val="es-MX"/>
        </w:rPr>
      </w:pPr>
      <w:r w:rsidRPr="00F55A69">
        <w:rPr>
          <w:lang w:val="es-MX"/>
        </w:rPr>
        <w:t>Consulta de información del usuario autenticado (GET /</w:t>
      </w:r>
      <w:proofErr w:type="spellStart"/>
      <w:r w:rsidRPr="00F55A69">
        <w:rPr>
          <w:lang w:val="es-MX"/>
        </w:rPr>
        <w:t>profile</w:t>
      </w:r>
      <w:proofErr w:type="spellEnd"/>
      <w:r w:rsidRPr="00F55A69">
        <w:rPr>
          <w:lang w:val="es-MX"/>
        </w:rPr>
        <w:t>).</w:t>
      </w:r>
    </w:p>
    <w:p w14:paraId="2CC22DE0" w14:textId="77777777" w:rsidR="0057253E" w:rsidRPr="00F55A69" w:rsidRDefault="0057253E" w:rsidP="0057253E">
      <w:pPr>
        <w:numPr>
          <w:ilvl w:val="1"/>
          <w:numId w:val="35"/>
        </w:numPr>
        <w:rPr>
          <w:lang w:val="es-MX"/>
        </w:rPr>
      </w:pPr>
      <w:r w:rsidRPr="00F55A69">
        <w:rPr>
          <w:lang w:val="es-MX"/>
        </w:rPr>
        <w:t>Actualización de nombre y/o email del perfil (PUT /</w:t>
      </w:r>
      <w:proofErr w:type="spellStart"/>
      <w:r w:rsidRPr="00F55A69">
        <w:rPr>
          <w:lang w:val="es-MX"/>
        </w:rPr>
        <w:t>profile</w:t>
      </w:r>
      <w:proofErr w:type="spellEnd"/>
      <w:r w:rsidRPr="00F55A69">
        <w:rPr>
          <w:lang w:val="es-MX"/>
        </w:rPr>
        <w:t>).</w:t>
      </w:r>
    </w:p>
    <w:p w14:paraId="3066A5F2" w14:textId="77777777" w:rsidR="0057253E" w:rsidRPr="00F55A69" w:rsidRDefault="0057253E" w:rsidP="0057253E">
      <w:pPr>
        <w:numPr>
          <w:ilvl w:val="0"/>
          <w:numId w:val="35"/>
        </w:numPr>
        <w:rPr>
          <w:b/>
          <w:bCs/>
          <w:lang w:val="es-MX"/>
        </w:rPr>
      </w:pPr>
      <w:r w:rsidRPr="00F55A69">
        <w:rPr>
          <w:b/>
          <w:bCs/>
          <w:lang w:val="es-MX"/>
        </w:rPr>
        <w:t>Gestión de precios de gasolina</w:t>
      </w:r>
    </w:p>
    <w:p w14:paraId="6CF8F7E6" w14:textId="77777777" w:rsidR="0057253E" w:rsidRPr="00F55A69" w:rsidRDefault="0057253E" w:rsidP="0057253E">
      <w:pPr>
        <w:numPr>
          <w:ilvl w:val="1"/>
          <w:numId w:val="35"/>
        </w:numPr>
        <w:rPr>
          <w:lang w:val="es-MX"/>
        </w:rPr>
      </w:pPr>
      <w:r w:rsidRPr="00F55A69">
        <w:rPr>
          <w:lang w:val="es-MX"/>
        </w:rPr>
        <w:lastRenderedPageBreak/>
        <w:t>Registro de precios (POST /</w:t>
      </w:r>
      <w:proofErr w:type="spellStart"/>
      <w:r w:rsidRPr="00F55A69">
        <w:rPr>
          <w:lang w:val="es-MX"/>
        </w:rPr>
        <w:t>prices</w:t>
      </w:r>
      <w:proofErr w:type="spellEnd"/>
      <w:r w:rsidRPr="00F55A69">
        <w:rPr>
          <w:lang w:val="es-MX"/>
        </w:rPr>
        <w:t>) con validaciones de producto (Regular, Premium, Diesel) y valor positivo.</w:t>
      </w:r>
    </w:p>
    <w:p w14:paraId="264B1B3B" w14:textId="77777777" w:rsidR="0057253E" w:rsidRPr="00F55A69" w:rsidRDefault="0057253E" w:rsidP="0057253E">
      <w:pPr>
        <w:numPr>
          <w:ilvl w:val="1"/>
          <w:numId w:val="35"/>
        </w:numPr>
        <w:rPr>
          <w:lang w:val="es-MX"/>
        </w:rPr>
      </w:pPr>
      <w:r w:rsidRPr="00F55A69">
        <w:rPr>
          <w:lang w:val="es-MX"/>
        </w:rPr>
        <w:t>Consulta de lista de precios (GET /</w:t>
      </w:r>
      <w:proofErr w:type="spellStart"/>
      <w:r w:rsidRPr="00F55A69">
        <w:rPr>
          <w:lang w:val="es-MX"/>
        </w:rPr>
        <w:t>prices</w:t>
      </w:r>
      <w:proofErr w:type="spellEnd"/>
      <w:r w:rsidRPr="00F55A69">
        <w:rPr>
          <w:lang w:val="es-MX"/>
        </w:rPr>
        <w:t>) con filtros por estación, rangos de fecha y búsqueda por texto, además de paginación.</w:t>
      </w:r>
    </w:p>
    <w:p w14:paraId="2A6076D5" w14:textId="77777777" w:rsidR="0057253E" w:rsidRPr="00F55A69" w:rsidRDefault="0057253E" w:rsidP="0057253E">
      <w:pPr>
        <w:numPr>
          <w:ilvl w:val="1"/>
          <w:numId w:val="35"/>
        </w:numPr>
        <w:rPr>
          <w:lang w:val="es-MX"/>
        </w:rPr>
      </w:pPr>
      <w:r w:rsidRPr="00F55A69">
        <w:rPr>
          <w:lang w:val="es-MX"/>
        </w:rPr>
        <w:t>Consulta de un precio específico (GET /</w:t>
      </w:r>
      <w:proofErr w:type="spellStart"/>
      <w:r w:rsidRPr="00F55A69">
        <w:rPr>
          <w:lang w:val="es-MX"/>
        </w:rPr>
        <w:t>prices</w:t>
      </w:r>
      <w:proofErr w:type="spellEnd"/>
      <w:r w:rsidRPr="00F55A69">
        <w:rPr>
          <w:lang w:val="es-MX"/>
        </w:rPr>
        <w:t>/{id}).</w:t>
      </w:r>
    </w:p>
    <w:p w14:paraId="51BB9F65" w14:textId="77777777" w:rsidR="0057253E" w:rsidRPr="00F55A69" w:rsidRDefault="0057253E" w:rsidP="0057253E">
      <w:pPr>
        <w:numPr>
          <w:ilvl w:val="1"/>
          <w:numId w:val="35"/>
        </w:numPr>
        <w:rPr>
          <w:lang w:val="es-MX"/>
        </w:rPr>
      </w:pPr>
      <w:r w:rsidRPr="00F55A69">
        <w:rPr>
          <w:lang w:val="es-MX"/>
        </w:rPr>
        <w:t>Actualización de un precio existente (PUT /</w:t>
      </w:r>
      <w:proofErr w:type="spellStart"/>
      <w:r w:rsidRPr="00F55A69">
        <w:rPr>
          <w:lang w:val="es-MX"/>
        </w:rPr>
        <w:t>prices</w:t>
      </w:r>
      <w:proofErr w:type="spellEnd"/>
      <w:r w:rsidRPr="00F55A69">
        <w:rPr>
          <w:lang w:val="es-MX"/>
        </w:rPr>
        <w:t>/{id}).</w:t>
      </w:r>
    </w:p>
    <w:p w14:paraId="25DED39D" w14:textId="77777777" w:rsidR="0057253E" w:rsidRPr="00F55A69" w:rsidRDefault="0057253E" w:rsidP="0057253E">
      <w:pPr>
        <w:numPr>
          <w:ilvl w:val="1"/>
          <w:numId w:val="35"/>
        </w:numPr>
        <w:rPr>
          <w:lang w:val="es-MX"/>
        </w:rPr>
      </w:pPr>
      <w:r w:rsidRPr="00F55A69">
        <w:rPr>
          <w:lang w:val="es-MX"/>
        </w:rPr>
        <w:t>Eliminación de un precio (DELETE /</w:t>
      </w:r>
      <w:proofErr w:type="spellStart"/>
      <w:r w:rsidRPr="00F55A69">
        <w:rPr>
          <w:lang w:val="es-MX"/>
        </w:rPr>
        <w:t>prices</w:t>
      </w:r>
      <w:proofErr w:type="spellEnd"/>
      <w:r w:rsidRPr="00F55A69">
        <w:rPr>
          <w:lang w:val="es-MX"/>
        </w:rPr>
        <w:t>/{id}).</w:t>
      </w:r>
    </w:p>
    <w:p w14:paraId="7068F36B" w14:textId="77777777" w:rsidR="0057253E" w:rsidRPr="00F55A69" w:rsidRDefault="0057253E" w:rsidP="0057253E">
      <w:pPr>
        <w:numPr>
          <w:ilvl w:val="0"/>
          <w:numId w:val="35"/>
        </w:numPr>
        <w:rPr>
          <w:b/>
          <w:bCs/>
          <w:lang w:val="es-MX"/>
        </w:rPr>
      </w:pPr>
      <w:r w:rsidRPr="00F55A69">
        <w:rPr>
          <w:b/>
          <w:bCs/>
          <w:lang w:val="es-MX"/>
        </w:rPr>
        <w:t>Carga de archivos</w:t>
      </w:r>
    </w:p>
    <w:p w14:paraId="054F315B" w14:textId="77777777" w:rsidR="0057253E" w:rsidRPr="00F55A69" w:rsidRDefault="0057253E" w:rsidP="0057253E">
      <w:pPr>
        <w:numPr>
          <w:ilvl w:val="1"/>
          <w:numId w:val="35"/>
        </w:numPr>
        <w:rPr>
          <w:lang w:val="es-MX"/>
        </w:rPr>
      </w:pPr>
      <w:r w:rsidRPr="00F55A69">
        <w:rPr>
          <w:lang w:val="es-MX"/>
        </w:rPr>
        <w:t>Subida de archivos en formato Excel o PDF (POST /</w:t>
      </w:r>
      <w:proofErr w:type="spellStart"/>
      <w:r w:rsidRPr="00F55A69">
        <w:rPr>
          <w:lang w:val="es-MX"/>
        </w:rPr>
        <w:t>upload</w:t>
      </w:r>
      <w:proofErr w:type="spellEnd"/>
      <w:r w:rsidRPr="00F55A69">
        <w:rPr>
          <w:lang w:val="es-MX"/>
        </w:rPr>
        <w:t>).</w:t>
      </w:r>
    </w:p>
    <w:p w14:paraId="4A252FAC" w14:textId="77777777" w:rsidR="0057253E" w:rsidRPr="00F55A69" w:rsidRDefault="0057253E" w:rsidP="0057253E">
      <w:pPr>
        <w:numPr>
          <w:ilvl w:val="1"/>
          <w:numId w:val="35"/>
        </w:numPr>
        <w:rPr>
          <w:lang w:val="es-MX"/>
        </w:rPr>
      </w:pPr>
      <w:r w:rsidRPr="00F55A69">
        <w:rPr>
          <w:lang w:val="es-MX"/>
        </w:rPr>
        <w:t>Extracción automática de identificadores relevantes (RFC o códigos de estación) mediante expresiones regulares.</w:t>
      </w:r>
    </w:p>
    <w:p w14:paraId="0FA2BB7E" w14:textId="77777777" w:rsidR="0057253E" w:rsidRPr="00F55A69" w:rsidRDefault="0057253E" w:rsidP="0057253E">
      <w:pPr>
        <w:numPr>
          <w:ilvl w:val="0"/>
          <w:numId w:val="35"/>
        </w:numPr>
        <w:rPr>
          <w:b/>
          <w:bCs/>
          <w:lang w:val="es-MX"/>
        </w:rPr>
      </w:pPr>
      <w:r w:rsidRPr="00F55A69">
        <w:rPr>
          <w:b/>
          <w:bCs/>
          <w:lang w:val="es-MX"/>
        </w:rPr>
        <w:t>Monitoreo básico</w:t>
      </w:r>
    </w:p>
    <w:p w14:paraId="70FF9ABA" w14:textId="77777777" w:rsidR="0057253E" w:rsidRPr="00C16BE4" w:rsidRDefault="0057253E" w:rsidP="0057253E">
      <w:pPr>
        <w:numPr>
          <w:ilvl w:val="1"/>
          <w:numId w:val="35"/>
        </w:numPr>
        <w:rPr>
          <w:lang w:val="es-MX"/>
        </w:rPr>
      </w:pPr>
      <w:proofErr w:type="spellStart"/>
      <w:r w:rsidRPr="00F55A69">
        <w:rPr>
          <w:lang w:val="es-MX"/>
        </w:rPr>
        <w:t>Endpoint</w:t>
      </w:r>
      <w:proofErr w:type="spellEnd"/>
      <w:r w:rsidRPr="00F55A69">
        <w:rPr>
          <w:lang w:val="es-MX"/>
        </w:rPr>
        <w:t xml:space="preserve"> de salud (GET /</w:t>
      </w:r>
      <w:proofErr w:type="spellStart"/>
      <w:r w:rsidRPr="00F55A69">
        <w:rPr>
          <w:lang w:val="es-MX"/>
        </w:rPr>
        <w:t>health</w:t>
      </w:r>
      <w:proofErr w:type="spellEnd"/>
      <w:r w:rsidRPr="00F55A69">
        <w:rPr>
          <w:lang w:val="es-MX"/>
        </w:rPr>
        <w:t>) para verificar el estado del servicio.</w:t>
      </w:r>
    </w:p>
    <w:p w14:paraId="18DFB620" w14:textId="77777777" w:rsidR="0057253E" w:rsidRPr="003C2367" w:rsidRDefault="0057253E" w:rsidP="0057253E">
      <w:pPr>
        <w:rPr>
          <w:b/>
          <w:bCs/>
          <w:lang w:val="es-MX"/>
        </w:rPr>
      </w:pPr>
      <w:r w:rsidRPr="003C2367">
        <w:rPr>
          <w:b/>
          <w:bCs/>
          <w:lang w:val="es-MX"/>
        </w:rPr>
        <w:t>Requerimientos no funcionales</w:t>
      </w:r>
    </w:p>
    <w:p w14:paraId="595ABA79" w14:textId="77777777" w:rsidR="0057253E" w:rsidRPr="00F55A69" w:rsidRDefault="0057253E" w:rsidP="0057253E">
      <w:pPr>
        <w:rPr>
          <w:b/>
          <w:bCs/>
          <w:lang w:val="es-MX"/>
        </w:rPr>
      </w:pPr>
      <w:r>
        <w:rPr>
          <w:b/>
          <w:bCs/>
          <w:lang w:val="es-MX"/>
        </w:rPr>
        <w:t>-</w:t>
      </w:r>
      <w:r w:rsidRPr="00F55A69">
        <w:rPr>
          <w:b/>
          <w:bCs/>
          <w:lang w:val="es-MX"/>
        </w:rPr>
        <w:t>Seguridad</w:t>
      </w:r>
    </w:p>
    <w:p w14:paraId="08B08D6D" w14:textId="77777777" w:rsidR="0057253E" w:rsidRPr="00F55A69" w:rsidRDefault="0057253E" w:rsidP="0057253E">
      <w:pPr>
        <w:numPr>
          <w:ilvl w:val="0"/>
          <w:numId w:val="36"/>
        </w:numPr>
        <w:rPr>
          <w:lang w:val="es-MX"/>
        </w:rPr>
      </w:pPr>
      <w:r w:rsidRPr="00F55A69">
        <w:rPr>
          <w:lang w:val="es-MX"/>
        </w:rPr>
        <w:t xml:space="preserve">Hash de contraseñas con </w:t>
      </w:r>
      <w:proofErr w:type="spellStart"/>
      <w:r w:rsidRPr="00F55A69">
        <w:rPr>
          <w:lang w:val="es-MX"/>
        </w:rPr>
        <w:t>bcrypt</w:t>
      </w:r>
      <w:proofErr w:type="spellEnd"/>
      <w:r w:rsidRPr="00F55A69">
        <w:rPr>
          <w:lang w:val="es-MX"/>
        </w:rPr>
        <w:t>.</w:t>
      </w:r>
    </w:p>
    <w:p w14:paraId="782E3D6D" w14:textId="77777777" w:rsidR="0057253E" w:rsidRPr="00F55A69" w:rsidRDefault="0057253E" w:rsidP="0057253E">
      <w:pPr>
        <w:numPr>
          <w:ilvl w:val="0"/>
          <w:numId w:val="36"/>
        </w:numPr>
        <w:rPr>
          <w:lang w:val="es-MX"/>
        </w:rPr>
      </w:pPr>
      <w:r w:rsidRPr="00F55A69">
        <w:rPr>
          <w:lang w:val="es-MX"/>
        </w:rPr>
        <w:t>Autenticación mediante JWT HS256 con expiración configurable.</w:t>
      </w:r>
    </w:p>
    <w:p w14:paraId="20F76C98" w14:textId="77777777" w:rsidR="0057253E" w:rsidRPr="00F55A69" w:rsidRDefault="0057253E" w:rsidP="0057253E">
      <w:pPr>
        <w:rPr>
          <w:b/>
          <w:bCs/>
          <w:lang w:val="es-MX"/>
        </w:rPr>
      </w:pPr>
      <w:r>
        <w:rPr>
          <w:b/>
          <w:bCs/>
          <w:lang w:val="es-MX"/>
        </w:rPr>
        <w:t>-</w:t>
      </w:r>
      <w:r w:rsidRPr="00F55A69">
        <w:rPr>
          <w:b/>
          <w:bCs/>
          <w:lang w:val="es-MX"/>
        </w:rPr>
        <w:t>Disponibilidad y rendimiento</w:t>
      </w:r>
    </w:p>
    <w:p w14:paraId="4F0DCF92" w14:textId="77777777" w:rsidR="0057253E" w:rsidRPr="00F55A69" w:rsidRDefault="0057253E" w:rsidP="0057253E">
      <w:pPr>
        <w:numPr>
          <w:ilvl w:val="0"/>
          <w:numId w:val="37"/>
        </w:numPr>
        <w:rPr>
          <w:lang w:val="es-MX"/>
        </w:rPr>
      </w:pPr>
      <w:r w:rsidRPr="00F55A69">
        <w:rPr>
          <w:lang w:val="es-MX"/>
        </w:rPr>
        <w:t>API desplegado públicamente en Render.</w:t>
      </w:r>
    </w:p>
    <w:p w14:paraId="5FE0F166" w14:textId="77777777" w:rsidR="0057253E" w:rsidRPr="00F55A69" w:rsidRDefault="0057253E" w:rsidP="0057253E">
      <w:pPr>
        <w:numPr>
          <w:ilvl w:val="0"/>
          <w:numId w:val="37"/>
        </w:numPr>
        <w:rPr>
          <w:lang w:val="es-MX"/>
        </w:rPr>
      </w:pPr>
      <w:r w:rsidRPr="00F55A69">
        <w:rPr>
          <w:lang w:val="es-MX"/>
        </w:rPr>
        <w:t>Tiempo de respuesta promedio menor a 300 ms en entorno de prueba.</w:t>
      </w:r>
    </w:p>
    <w:p w14:paraId="5399BC55" w14:textId="77777777" w:rsidR="0057253E" w:rsidRPr="00F55A69" w:rsidRDefault="0057253E" w:rsidP="0057253E">
      <w:pPr>
        <w:rPr>
          <w:b/>
          <w:bCs/>
          <w:lang w:val="es-MX"/>
        </w:rPr>
      </w:pPr>
      <w:r>
        <w:rPr>
          <w:b/>
          <w:bCs/>
          <w:lang w:val="es-MX"/>
        </w:rPr>
        <w:t>-</w:t>
      </w:r>
      <w:r w:rsidRPr="00F55A69">
        <w:rPr>
          <w:b/>
          <w:bCs/>
          <w:lang w:val="es-MX"/>
        </w:rPr>
        <w:t>Mantenibilidad</w:t>
      </w:r>
    </w:p>
    <w:p w14:paraId="4BDAE065" w14:textId="77777777" w:rsidR="0057253E" w:rsidRPr="00F55A69" w:rsidRDefault="0057253E" w:rsidP="0057253E">
      <w:pPr>
        <w:numPr>
          <w:ilvl w:val="0"/>
          <w:numId w:val="38"/>
        </w:numPr>
        <w:rPr>
          <w:lang w:val="es-MX"/>
        </w:rPr>
      </w:pPr>
      <w:r w:rsidRPr="00F55A69">
        <w:rPr>
          <w:lang w:val="es-MX"/>
        </w:rPr>
        <w:t xml:space="preserve">Código modularizado en </w:t>
      </w:r>
      <w:proofErr w:type="spellStart"/>
      <w:r w:rsidRPr="00F55A69">
        <w:rPr>
          <w:lang w:val="es-MX"/>
        </w:rPr>
        <w:t>routers</w:t>
      </w:r>
      <w:proofErr w:type="spellEnd"/>
      <w:r w:rsidRPr="00F55A69">
        <w:rPr>
          <w:lang w:val="es-MX"/>
        </w:rPr>
        <w:t xml:space="preserve"> (</w:t>
      </w:r>
      <w:proofErr w:type="spellStart"/>
      <w:r w:rsidRPr="00F55A69">
        <w:rPr>
          <w:lang w:val="es-MX"/>
        </w:rPr>
        <w:t>auth</w:t>
      </w:r>
      <w:proofErr w:type="spellEnd"/>
      <w:r w:rsidRPr="00F55A69">
        <w:rPr>
          <w:lang w:val="es-MX"/>
        </w:rPr>
        <w:t xml:space="preserve">, </w:t>
      </w:r>
      <w:proofErr w:type="spellStart"/>
      <w:r w:rsidRPr="00F55A69">
        <w:rPr>
          <w:lang w:val="es-MX"/>
        </w:rPr>
        <w:t>profile</w:t>
      </w:r>
      <w:proofErr w:type="spellEnd"/>
      <w:r w:rsidRPr="00F55A69">
        <w:rPr>
          <w:lang w:val="es-MX"/>
        </w:rPr>
        <w:t xml:space="preserve">, </w:t>
      </w:r>
      <w:proofErr w:type="spellStart"/>
      <w:r w:rsidRPr="00F55A69">
        <w:rPr>
          <w:lang w:val="es-MX"/>
        </w:rPr>
        <w:t>prices</w:t>
      </w:r>
      <w:proofErr w:type="spellEnd"/>
      <w:r w:rsidRPr="00F55A69">
        <w:rPr>
          <w:lang w:val="es-MX"/>
        </w:rPr>
        <w:t xml:space="preserve">, </w:t>
      </w:r>
      <w:proofErr w:type="spellStart"/>
      <w:r w:rsidRPr="00F55A69">
        <w:rPr>
          <w:lang w:val="es-MX"/>
        </w:rPr>
        <w:t>upload</w:t>
      </w:r>
      <w:proofErr w:type="spellEnd"/>
      <w:r w:rsidRPr="00F55A69">
        <w:rPr>
          <w:lang w:val="es-MX"/>
        </w:rPr>
        <w:t>).</w:t>
      </w:r>
    </w:p>
    <w:p w14:paraId="26DF6287" w14:textId="77777777" w:rsidR="0057253E" w:rsidRPr="00F55A69" w:rsidRDefault="0057253E" w:rsidP="0057253E">
      <w:pPr>
        <w:numPr>
          <w:ilvl w:val="0"/>
          <w:numId w:val="38"/>
        </w:numPr>
        <w:rPr>
          <w:lang w:val="es-MX"/>
        </w:rPr>
      </w:pPr>
      <w:r w:rsidRPr="00F55A69">
        <w:rPr>
          <w:lang w:val="es-MX"/>
        </w:rPr>
        <w:t xml:space="preserve">Validaciones de entrada y salida con </w:t>
      </w:r>
      <w:proofErr w:type="spellStart"/>
      <w:r w:rsidRPr="00F55A69">
        <w:rPr>
          <w:lang w:val="es-MX"/>
        </w:rPr>
        <w:t>Pydantic</w:t>
      </w:r>
      <w:proofErr w:type="spellEnd"/>
      <w:r w:rsidRPr="00F55A69">
        <w:rPr>
          <w:lang w:val="es-MX"/>
        </w:rPr>
        <w:t>.</w:t>
      </w:r>
    </w:p>
    <w:p w14:paraId="62D394BB" w14:textId="77777777" w:rsidR="0057253E" w:rsidRPr="00F55A69" w:rsidRDefault="0057253E" w:rsidP="0057253E">
      <w:pPr>
        <w:rPr>
          <w:b/>
          <w:bCs/>
          <w:lang w:val="es-MX"/>
        </w:rPr>
      </w:pPr>
      <w:r>
        <w:rPr>
          <w:b/>
          <w:bCs/>
          <w:lang w:val="es-MX"/>
        </w:rPr>
        <w:t>-</w:t>
      </w:r>
      <w:r w:rsidRPr="00F55A69">
        <w:rPr>
          <w:b/>
          <w:bCs/>
          <w:lang w:val="es-MX"/>
        </w:rPr>
        <w:t>Usabilidad</w:t>
      </w:r>
    </w:p>
    <w:p w14:paraId="69FDB2E8" w14:textId="77777777" w:rsidR="0057253E" w:rsidRPr="00F55A69" w:rsidRDefault="0057253E" w:rsidP="0057253E">
      <w:pPr>
        <w:numPr>
          <w:ilvl w:val="0"/>
          <w:numId w:val="39"/>
        </w:numPr>
        <w:rPr>
          <w:lang w:val="es-MX"/>
        </w:rPr>
      </w:pPr>
      <w:r w:rsidRPr="00F55A69">
        <w:rPr>
          <w:lang w:val="es-MX"/>
        </w:rPr>
        <w:t xml:space="preserve">Documentación autogenerada con </w:t>
      </w:r>
      <w:proofErr w:type="spellStart"/>
      <w:r w:rsidRPr="00F55A69">
        <w:rPr>
          <w:lang w:val="es-MX"/>
        </w:rPr>
        <w:t>Swagger</w:t>
      </w:r>
      <w:proofErr w:type="spellEnd"/>
      <w:r w:rsidRPr="00F55A69">
        <w:rPr>
          <w:lang w:val="es-MX"/>
        </w:rPr>
        <w:t>/</w:t>
      </w:r>
      <w:proofErr w:type="spellStart"/>
      <w:r w:rsidRPr="00F55A69">
        <w:rPr>
          <w:lang w:val="es-MX"/>
        </w:rPr>
        <w:t>OpenAPI</w:t>
      </w:r>
      <w:proofErr w:type="spellEnd"/>
      <w:r w:rsidRPr="00F55A69">
        <w:rPr>
          <w:lang w:val="es-MX"/>
        </w:rPr>
        <w:t>, accesible en /docs.</w:t>
      </w:r>
    </w:p>
    <w:p w14:paraId="44C55A7A" w14:textId="77777777" w:rsidR="0057253E" w:rsidRPr="00F55A69" w:rsidRDefault="0057253E" w:rsidP="0057253E">
      <w:pPr>
        <w:rPr>
          <w:b/>
          <w:bCs/>
          <w:lang w:val="es-MX"/>
        </w:rPr>
      </w:pPr>
      <w:r>
        <w:rPr>
          <w:b/>
          <w:bCs/>
          <w:lang w:val="es-MX"/>
        </w:rPr>
        <w:t>-</w:t>
      </w:r>
      <w:r w:rsidRPr="00F55A69">
        <w:rPr>
          <w:b/>
          <w:bCs/>
          <w:lang w:val="es-MX"/>
        </w:rPr>
        <w:t>Calidad</w:t>
      </w:r>
    </w:p>
    <w:p w14:paraId="622CDF3F" w14:textId="77777777" w:rsidR="0057253E" w:rsidRPr="00F55A69" w:rsidRDefault="0057253E" w:rsidP="0057253E">
      <w:pPr>
        <w:numPr>
          <w:ilvl w:val="0"/>
          <w:numId w:val="40"/>
        </w:numPr>
        <w:rPr>
          <w:lang w:val="es-MX"/>
        </w:rPr>
      </w:pPr>
      <w:r w:rsidRPr="00F55A69">
        <w:rPr>
          <w:lang w:val="es-MX"/>
        </w:rPr>
        <w:t xml:space="preserve">Pruebas de integración básicas (test_auth.py) que validan el flujo de registro, </w:t>
      </w:r>
      <w:proofErr w:type="spellStart"/>
      <w:r w:rsidRPr="00F55A69">
        <w:rPr>
          <w:lang w:val="es-MX"/>
        </w:rPr>
        <w:t>login</w:t>
      </w:r>
      <w:proofErr w:type="spellEnd"/>
      <w:r w:rsidRPr="00F55A69">
        <w:rPr>
          <w:lang w:val="es-MX"/>
        </w:rPr>
        <w:t xml:space="preserve"> y perfil.</w:t>
      </w:r>
    </w:p>
    <w:p w14:paraId="6E7D676C" w14:textId="77777777" w:rsidR="0057253E" w:rsidRPr="00F55A69" w:rsidRDefault="0057253E" w:rsidP="0057253E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-</w:t>
      </w:r>
      <w:r w:rsidRPr="00F55A69">
        <w:rPr>
          <w:b/>
          <w:bCs/>
          <w:lang w:val="es-MX"/>
        </w:rPr>
        <w:t>Compatibilidad</w:t>
      </w:r>
    </w:p>
    <w:p w14:paraId="5BF59DE2" w14:textId="77777777" w:rsidR="0057253E" w:rsidRPr="00F55A69" w:rsidRDefault="0057253E" w:rsidP="0057253E">
      <w:pPr>
        <w:numPr>
          <w:ilvl w:val="0"/>
          <w:numId w:val="41"/>
        </w:numPr>
        <w:rPr>
          <w:lang w:val="es-MX"/>
        </w:rPr>
      </w:pPr>
      <w:r w:rsidRPr="00F55A69">
        <w:rPr>
          <w:lang w:val="es-MX"/>
        </w:rPr>
        <w:t>Soporte de archivos PDF y XLSX como entradas válidas.</w:t>
      </w:r>
    </w:p>
    <w:p w14:paraId="78B6C67B" w14:textId="77777777" w:rsidR="0057253E" w:rsidRPr="00C16BE4" w:rsidRDefault="0057253E" w:rsidP="0057253E">
      <w:pPr>
        <w:numPr>
          <w:ilvl w:val="0"/>
          <w:numId w:val="41"/>
        </w:numPr>
        <w:rPr>
          <w:lang w:val="es-MX"/>
        </w:rPr>
      </w:pPr>
      <w:r w:rsidRPr="00F55A69">
        <w:rPr>
          <w:lang w:val="es-MX"/>
        </w:rPr>
        <w:t>Exposición de servicios mediante estándares REST para facilitar la integración con otros sistemas.</w:t>
      </w:r>
    </w:p>
    <w:p w14:paraId="16E965A8" w14:textId="77777777" w:rsidR="0057253E" w:rsidRDefault="0057253E" w:rsidP="0057253E">
      <w:pPr>
        <w:pStyle w:val="Ttulo1"/>
      </w:pPr>
      <w:proofErr w:type="spellStart"/>
      <w:r>
        <w:t>Criterios</w:t>
      </w:r>
      <w:proofErr w:type="spellEnd"/>
      <w:r>
        <w:t xml:space="preserve"> de </w:t>
      </w:r>
      <w:proofErr w:type="spellStart"/>
      <w:r>
        <w:t>éxito</w:t>
      </w:r>
      <w:proofErr w:type="spellEnd"/>
    </w:p>
    <w:p w14:paraId="12ED9302" w14:textId="77777777" w:rsidR="0057253E" w:rsidRPr="00946254" w:rsidRDefault="0057253E" w:rsidP="0057253E">
      <w:pPr>
        <w:rPr>
          <w:b/>
          <w:bCs/>
          <w:lang w:val="es-MX"/>
        </w:rPr>
      </w:pPr>
      <w:r>
        <w:rPr>
          <w:b/>
          <w:bCs/>
          <w:lang w:val="es-MX"/>
        </w:rPr>
        <w:t>-</w:t>
      </w:r>
      <w:r w:rsidRPr="00946254">
        <w:rPr>
          <w:b/>
          <w:bCs/>
          <w:lang w:val="es-MX"/>
        </w:rPr>
        <w:t>Disponibilidad y despliegue</w:t>
      </w:r>
    </w:p>
    <w:p w14:paraId="3F2D7750" w14:textId="77777777" w:rsidR="0057253E" w:rsidRPr="00946254" w:rsidRDefault="0057253E" w:rsidP="0057253E">
      <w:pPr>
        <w:numPr>
          <w:ilvl w:val="0"/>
          <w:numId w:val="42"/>
        </w:numPr>
        <w:rPr>
          <w:lang w:val="es-MX"/>
        </w:rPr>
      </w:pPr>
      <w:r w:rsidRPr="00946254">
        <w:rPr>
          <w:lang w:val="es-MX"/>
        </w:rPr>
        <w:t>La API está desplegada públicamente y responde en GET /</w:t>
      </w:r>
      <w:proofErr w:type="spellStart"/>
      <w:r w:rsidRPr="00946254">
        <w:rPr>
          <w:lang w:val="es-MX"/>
        </w:rPr>
        <w:t>health</w:t>
      </w:r>
      <w:proofErr w:type="spellEnd"/>
      <w:r w:rsidRPr="00946254">
        <w:rPr>
          <w:lang w:val="es-MX"/>
        </w:rPr>
        <w:t xml:space="preserve"> con {"</w:t>
      </w:r>
      <w:proofErr w:type="spellStart"/>
      <w:proofErr w:type="gramStart"/>
      <w:r w:rsidRPr="00946254">
        <w:rPr>
          <w:lang w:val="es-MX"/>
        </w:rPr>
        <w:t>status</w:t>
      </w:r>
      <w:proofErr w:type="gramEnd"/>
      <w:r w:rsidRPr="00946254">
        <w:rPr>
          <w:lang w:val="es-MX"/>
        </w:rPr>
        <w:t>":"ok</w:t>
      </w:r>
      <w:proofErr w:type="spellEnd"/>
      <w:r w:rsidRPr="00946254">
        <w:rPr>
          <w:lang w:val="es-MX"/>
        </w:rPr>
        <w:t>"}.</w:t>
      </w:r>
    </w:p>
    <w:p w14:paraId="4E470BC2" w14:textId="77777777" w:rsidR="0057253E" w:rsidRPr="00946254" w:rsidRDefault="0057253E" w:rsidP="0057253E">
      <w:pPr>
        <w:numPr>
          <w:ilvl w:val="0"/>
          <w:numId w:val="42"/>
        </w:numPr>
        <w:rPr>
          <w:lang w:val="es-MX"/>
        </w:rPr>
      </w:pPr>
      <w:r w:rsidRPr="00946254">
        <w:rPr>
          <w:lang w:val="es-MX"/>
        </w:rPr>
        <w:t xml:space="preserve">La documentación generada por </w:t>
      </w:r>
      <w:proofErr w:type="spellStart"/>
      <w:r w:rsidRPr="00946254">
        <w:rPr>
          <w:lang w:val="es-MX"/>
        </w:rPr>
        <w:t>Swagger</w:t>
      </w:r>
      <w:proofErr w:type="spellEnd"/>
      <w:r w:rsidRPr="00946254">
        <w:rPr>
          <w:lang w:val="es-MX"/>
        </w:rPr>
        <w:t>/</w:t>
      </w:r>
      <w:proofErr w:type="spellStart"/>
      <w:r w:rsidRPr="00946254">
        <w:rPr>
          <w:lang w:val="es-MX"/>
        </w:rPr>
        <w:t>OpenAPI</w:t>
      </w:r>
      <w:proofErr w:type="spellEnd"/>
      <w:r w:rsidRPr="00946254">
        <w:rPr>
          <w:lang w:val="es-MX"/>
        </w:rPr>
        <w:t xml:space="preserve"> es accesible en /</w:t>
      </w:r>
      <w:proofErr w:type="spellStart"/>
      <w:r w:rsidRPr="00946254">
        <w:rPr>
          <w:lang w:val="es-MX"/>
        </w:rPr>
        <w:t>docs</w:t>
      </w:r>
      <w:proofErr w:type="spellEnd"/>
      <w:r w:rsidRPr="00946254">
        <w:rPr>
          <w:lang w:val="es-MX"/>
        </w:rPr>
        <w:t xml:space="preserve"> sin errores.</w:t>
      </w:r>
    </w:p>
    <w:p w14:paraId="169AE733" w14:textId="77777777" w:rsidR="0057253E" w:rsidRPr="00946254" w:rsidRDefault="0057253E" w:rsidP="0057253E">
      <w:pPr>
        <w:rPr>
          <w:b/>
          <w:bCs/>
          <w:lang w:val="es-MX"/>
        </w:rPr>
      </w:pPr>
      <w:r>
        <w:rPr>
          <w:b/>
          <w:bCs/>
          <w:lang w:val="es-MX"/>
        </w:rPr>
        <w:t>-</w:t>
      </w:r>
      <w:r w:rsidRPr="00946254">
        <w:rPr>
          <w:b/>
          <w:bCs/>
          <w:lang w:val="es-MX"/>
        </w:rPr>
        <w:t>Seguridad</w:t>
      </w:r>
    </w:p>
    <w:p w14:paraId="4FA43B36" w14:textId="77777777" w:rsidR="0057253E" w:rsidRPr="00946254" w:rsidRDefault="0057253E" w:rsidP="0057253E">
      <w:pPr>
        <w:numPr>
          <w:ilvl w:val="0"/>
          <w:numId w:val="43"/>
        </w:numPr>
        <w:rPr>
          <w:lang w:val="es-MX"/>
        </w:rPr>
      </w:pPr>
      <w:r w:rsidRPr="00946254">
        <w:rPr>
          <w:lang w:val="es-MX"/>
        </w:rPr>
        <w:t>Registro e inicio de sesión funcionales (POST /</w:t>
      </w:r>
      <w:proofErr w:type="spellStart"/>
      <w:r w:rsidRPr="00946254">
        <w:rPr>
          <w:lang w:val="es-MX"/>
        </w:rPr>
        <w:t>auth</w:t>
      </w:r>
      <w:proofErr w:type="spellEnd"/>
      <w:r w:rsidRPr="00946254">
        <w:rPr>
          <w:lang w:val="es-MX"/>
        </w:rPr>
        <w:t>/</w:t>
      </w:r>
      <w:proofErr w:type="spellStart"/>
      <w:r w:rsidRPr="00946254">
        <w:rPr>
          <w:lang w:val="es-MX"/>
        </w:rPr>
        <w:t>register</w:t>
      </w:r>
      <w:proofErr w:type="spellEnd"/>
      <w:r w:rsidRPr="00946254">
        <w:rPr>
          <w:lang w:val="es-MX"/>
        </w:rPr>
        <w:t xml:space="preserve"> y POST /</w:t>
      </w:r>
      <w:proofErr w:type="spellStart"/>
      <w:r w:rsidRPr="00946254">
        <w:rPr>
          <w:lang w:val="es-MX"/>
        </w:rPr>
        <w:t>auth</w:t>
      </w:r>
      <w:proofErr w:type="spellEnd"/>
      <w:r w:rsidRPr="00946254">
        <w:rPr>
          <w:lang w:val="es-MX"/>
        </w:rPr>
        <w:t>/</w:t>
      </w:r>
      <w:proofErr w:type="spellStart"/>
      <w:r w:rsidRPr="00946254">
        <w:rPr>
          <w:lang w:val="es-MX"/>
        </w:rPr>
        <w:t>login</w:t>
      </w:r>
      <w:proofErr w:type="spellEnd"/>
      <w:r w:rsidRPr="00946254">
        <w:rPr>
          <w:lang w:val="es-MX"/>
        </w:rPr>
        <w:t>) devuelven las respuestas esperadas.</w:t>
      </w:r>
    </w:p>
    <w:p w14:paraId="6A805C7C" w14:textId="77777777" w:rsidR="0057253E" w:rsidRPr="00946254" w:rsidRDefault="0057253E" w:rsidP="0057253E">
      <w:pPr>
        <w:numPr>
          <w:ilvl w:val="0"/>
          <w:numId w:val="43"/>
        </w:numPr>
        <w:rPr>
          <w:lang w:val="es-MX"/>
        </w:rPr>
      </w:pPr>
      <w:r w:rsidRPr="00946254">
        <w:rPr>
          <w:lang w:val="es-MX"/>
        </w:rPr>
        <w:t xml:space="preserve">Los </w:t>
      </w:r>
      <w:proofErr w:type="spellStart"/>
      <w:r w:rsidRPr="00946254">
        <w:rPr>
          <w:lang w:val="es-MX"/>
        </w:rPr>
        <w:t>endpoints</w:t>
      </w:r>
      <w:proofErr w:type="spellEnd"/>
      <w:r w:rsidRPr="00946254">
        <w:rPr>
          <w:lang w:val="es-MX"/>
        </w:rPr>
        <w:t xml:space="preserve"> protegidos rechazan solicitudes sin token (401) y aceptan con token </w:t>
      </w:r>
      <w:proofErr w:type="spellStart"/>
      <w:r w:rsidRPr="00946254">
        <w:rPr>
          <w:lang w:val="es-MX"/>
        </w:rPr>
        <w:t>Bearer</w:t>
      </w:r>
      <w:proofErr w:type="spellEnd"/>
      <w:r w:rsidRPr="00946254">
        <w:rPr>
          <w:lang w:val="es-MX"/>
        </w:rPr>
        <w:t xml:space="preserve"> válido.</w:t>
      </w:r>
    </w:p>
    <w:p w14:paraId="5968E107" w14:textId="77777777" w:rsidR="0057253E" w:rsidRPr="00946254" w:rsidRDefault="0057253E" w:rsidP="0057253E">
      <w:pPr>
        <w:numPr>
          <w:ilvl w:val="0"/>
          <w:numId w:val="43"/>
        </w:numPr>
        <w:rPr>
          <w:lang w:val="es-MX"/>
        </w:rPr>
      </w:pPr>
      <w:r w:rsidRPr="00946254">
        <w:rPr>
          <w:lang w:val="es-MX"/>
        </w:rPr>
        <w:t xml:space="preserve">Las contraseñas se almacenan en la base de datos con hash </w:t>
      </w:r>
      <w:proofErr w:type="spellStart"/>
      <w:r w:rsidRPr="00946254">
        <w:rPr>
          <w:lang w:val="es-MX"/>
        </w:rPr>
        <w:t>bcrypt</w:t>
      </w:r>
      <w:proofErr w:type="spellEnd"/>
      <w:r w:rsidRPr="00946254">
        <w:rPr>
          <w:lang w:val="es-MX"/>
        </w:rPr>
        <w:t>, nunca en texto plano.</w:t>
      </w:r>
    </w:p>
    <w:p w14:paraId="278DBD89" w14:textId="77777777" w:rsidR="0057253E" w:rsidRPr="00946254" w:rsidRDefault="0057253E" w:rsidP="0057253E">
      <w:pPr>
        <w:rPr>
          <w:b/>
          <w:bCs/>
          <w:lang w:val="es-MX"/>
        </w:rPr>
      </w:pPr>
      <w:r>
        <w:rPr>
          <w:b/>
          <w:bCs/>
          <w:lang w:val="es-MX"/>
        </w:rPr>
        <w:t>-</w:t>
      </w:r>
      <w:r w:rsidRPr="00946254">
        <w:rPr>
          <w:b/>
          <w:bCs/>
          <w:lang w:val="es-MX"/>
        </w:rPr>
        <w:t>Gestión de perfil</w:t>
      </w:r>
    </w:p>
    <w:p w14:paraId="03ACEB25" w14:textId="77777777" w:rsidR="0057253E" w:rsidRPr="00946254" w:rsidRDefault="0057253E" w:rsidP="0057253E">
      <w:pPr>
        <w:numPr>
          <w:ilvl w:val="0"/>
          <w:numId w:val="44"/>
        </w:numPr>
        <w:rPr>
          <w:lang w:val="es-MX"/>
        </w:rPr>
      </w:pPr>
      <w:r w:rsidRPr="00946254">
        <w:rPr>
          <w:lang w:val="es-MX"/>
        </w:rPr>
        <w:t>GET /</w:t>
      </w:r>
      <w:proofErr w:type="spellStart"/>
      <w:r w:rsidRPr="00946254">
        <w:rPr>
          <w:lang w:val="es-MX"/>
        </w:rPr>
        <w:t>profile</w:t>
      </w:r>
      <w:proofErr w:type="spellEnd"/>
      <w:r w:rsidRPr="00946254">
        <w:rPr>
          <w:lang w:val="es-MX"/>
        </w:rPr>
        <w:t xml:space="preserve"> devuelve los datos del usuario autenticado.</w:t>
      </w:r>
    </w:p>
    <w:p w14:paraId="1BC58AAA" w14:textId="77777777" w:rsidR="0057253E" w:rsidRPr="00946254" w:rsidRDefault="0057253E" w:rsidP="0057253E">
      <w:pPr>
        <w:numPr>
          <w:ilvl w:val="0"/>
          <w:numId w:val="44"/>
        </w:numPr>
        <w:rPr>
          <w:lang w:val="es-MX"/>
        </w:rPr>
      </w:pPr>
      <w:r w:rsidRPr="00946254">
        <w:rPr>
          <w:lang w:val="es-MX"/>
        </w:rPr>
        <w:t>PUT /</w:t>
      </w:r>
      <w:proofErr w:type="spellStart"/>
      <w:r w:rsidRPr="00946254">
        <w:rPr>
          <w:lang w:val="es-MX"/>
        </w:rPr>
        <w:t>profile</w:t>
      </w:r>
      <w:proofErr w:type="spellEnd"/>
      <w:r w:rsidRPr="00946254">
        <w:rPr>
          <w:lang w:val="es-MX"/>
        </w:rPr>
        <w:t xml:space="preserve"> permite actualizar nombre y/o email, validando duplicados y formatos.</w:t>
      </w:r>
    </w:p>
    <w:p w14:paraId="04655349" w14:textId="77777777" w:rsidR="0057253E" w:rsidRPr="00946254" w:rsidRDefault="0057253E" w:rsidP="0057253E">
      <w:pPr>
        <w:rPr>
          <w:b/>
          <w:bCs/>
          <w:lang w:val="es-MX"/>
        </w:rPr>
      </w:pPr>
      <w:r>
        <w:rPr>
          <w:b/>
          <w:bCs/>
          <w:lang w:val="es-MX"/>
        </w:rPr>
        <w:t>-</w:t>
      </w:r>
      <w:r w:rsidRPr="00946254">
        <w:rPr>
          <w:b/>
          <w:bCs/>
          <w:lang w:val="es-MX"/>
        </w:rPr>
        <w:t>Gestión de precios</w:t>
      </w:r>
    </w:p>
    <w:p w14:paraId="3E38BB7C" w14:textId="77777777" w:rsidR="0057253E" w:rsidRPr="00946254" w:rsidRDefault="0057253E" w:rsidP="0057253E">
      <w:pPr>
        <w:numPr>
          <w:ilvl w:val="0"/>
          <w:numId w:val="45"/>
        </w:numPr>
        <w:rPr>
          <w:b/>
          <w:bCs/>
          <w:lang w:val="es-MX"/>
        </w:rPr>
      </w:pPr>
      <w:r w:rsidRPr="00946254">
        <w:rPr>
          <w:b/>
          <w:bCs/>
          <w:lang w:val="es-MX"/>
        </w:rPr>
        <w:t>Creación de precios con POST /</w:t>
      </w:r>
      <w:proofErr w:type="spellStart"/>
      <w:r w:rsidRPr="00946254">
        <w:rPr>
          <w:b/>
          <w:bCs/>
          <w:lang w:val="es-MX"/>
        </w:rPr>
        <w:t>prices</w:t>
      </w:r>
      <w:proofErr w:type="spellEnd"/>
      <w:r w:rsidRPr="00946254">
        <w:rPr>
          <w:b/>
          <w:bCs/>
          <w:lang w:val="es-MX"/>
        </w:rPr>
        <w:t xml:space="preserve"> valida:</w:t>
      </w:r>
    </w:p>
    <w:p w14:paraId="217D6515" w14:textId="77777777" w:rsidR="0057253E" w:rsidRPr="00946254" w:rsidRDefault="0057253E" w:rsidP="0057253E">
      <w:pPr>
        <w:numPr>
          <w:ilvl w:val="1"/>
          <w:numId w:val="45"/>
        </w:numPr>
        <w:rPr>
          <w:lang w:val="es-MX"/>
        </w:rPr>
      </w:pPr>
      <w:proofErr w:type="spellStart"/>
      <w:r w:rsidRPr="00946254">
        <w:rPr>
          <w:lang w:val="es-MX"/>
        </w:rPr>
        <w:t>station_id</w:t>
      </w:r>
      <w:proofErr w:type="spellEnd"/>
    </w:p>
    <w:p w14:paraId="629B92B8" w14:textId="77777777" w:rsidR="0057253E" w:rsidRPr="00946254" w:rsidRDefault="0057253E" w:rsidP="0057253E">
      <w:pPr>
        <w:numPr>
          <w:ilvl w:val="1"/>
          <w:numId w:val="45"/>
        </w:numPr>
        <w:rPr>
          <w:lang w:val="es-MX"/>
        </w:rPr>
      </w:pPr>
      <w:r w:rsidRPr="00946254">
        <w:rPr>
          <w:lang w:val="es-MX"/>
        </w:rPr>
        <w:t>date</w:t>
      </w:r>
    </w:p>
    <w:p w14:paraId="0558909D" w14:textId="77777777" w:rsidR="0057253E" w:rsidRPr="00946254" w:rsidRDefault="0057253E" w:rsidP="0057253E">
      <w:pPr>
        <w:numPr>
          <w:ilvl w:val="1"/>
          <w:numId w:val="45"/>
        </w:numPr>
        <w:rPr>
          <w:lang w:val="es-MX"/>
        </w:rPr>
      </w:pPr>
      <w:proofErr w:type="spellStart"/>
      <w:r w:rsidRPr="00946254">
        <w:rPr>
          <w:lang w:val="es-MX"/>
        </w:rPr>
        <w:t>product</w:t>
      </w:r>
      <w:proofErr w:type="spellEnd"/>
      <w:r w:rsidRPr="00946254">
        <w:rPr>
          <w:lang w:val="es-MX"/>
        </w:rPr>
        <w:t xml:space="preserve"> ∈ {Regular, Premium, Diesel}</w:t>
      </w:r>
    </w:p>
    <w:p w14:paraId="31B07C80" w14:textId="77777777" w:rsidR="0057253E" w:rsidRPr="00946254" w:rsidRDefault="0057253E" w:rsidP="0057253E">
      <w:pPr>
        <w:numPr>
          <w:ilvl w:val="1"/>
          <w:numId w:val="45"/>
        </w:numPr>
        <w:rPr>
          <w:lang w:val="es-MX"/>
        </w:rPr>
      </w:pPr>
      <w:proofErr w:type="spellStart"/>
      <w:r w:rsidRPr="00946254">
        <w:rPr>
          <w:lang w:val="es-MX"/>
        </w:rPr>
        <w:t>price</w:t>
      </w:r>
      <w:proofErr w:type="spellEnd"/>
      <w:r w:rsidRPr="00946254">
        <w:rPr>
          <w:lang w:val="es-MX"/>
        </w:rPr>
        <w:t xml:space="preserve"> &gt; 0</w:t>
      </w:r>
    </w:p>
    <w:p w14:paraId="5AA50D72" w14:textId="77777777" w:rsidR="0057253E" w:rsidRPr="00946254" w:rsidRDefault="0057253E" w:rsidP="0057253E">
      <w:pPr>
        <w:numPr>
          <w:ilvl w:val="1"/>
          <w:numId w:val="45"/>
        </w:numPr>
        <w:rPr>
          <w:lang w:val="es-MX"/>
        </w:rPr>
      </w:pPr>
      <w:proofErr w:type="spellStart"/>
      <w:r w:rsidRPr="00946254">
        <w:rPr>
          <w:lang w:val="es-MX"/>
        </w:rPr>
        <w:t>currency</w:t>
      </w:r>
      <w:proofErr w:type="spellEnd"/>
    </w:p>
    <w:p w14:paraId="0901AB2E" w14:textId="77777777" w:rsidR="0057253E" w:rsidRPr="00946254" w:rsidRDefault="0057253E" w:rsidP="0057253E">
      <w:pPr>
        <w:numPr>
          <w:ilvl w:val="0"/>
          <w:numId w:val="45"/>
        </w:numPr>
        <w:rPr>
          <w:lang w:val="es-MX"/>
        </w:rPr>
      </w:pPr>
      <w:r w:rsidRPr="00946254">
        <w:rPr>
          <w:lang w:val="es-MX"/>
        </w:rPr>
        <w:t>Listado de precios (GET /</w:t>
      </w:r>
      <w:proofErr w:type="spellStart"/>
      <w:r w:rsidRPr="00946254">
        <w:rPr>
          <w:lang w:val="es-MX"/>
        </w:rPr>
        <w:t>prices</w:t>
      </w:r>
      <w:proofErr w:type="spellEnd"/>
      <w:r w:rsidRPr="00946254">
        <w:rPr>
          <w:lang w:val="es-MX"/>
        </w:rPr>
        <w:t>) admite filtros (</w:t>
      </w:r>
      <w:proofErr w:type="spellStart"/>
      <w:r w:rsidRPr="00946254">
        <w:rPr>
          <w:lang w:val="es-MX"/>
        </w:rPr>
        <w:t>station_id</w:t>
      </w:r>
      <w:proofErr w:type="spellEnd"/>
      <w:r w:rsidRPr="00946254">
        <w:rPr>
          <w:lang w:val="es-MX"/>
        </w:rPr>
        <w:t xml:space="preserve">, </w:t>
      </w:r>
      <w:proofErr w:type="spellStart"/>
      <w:r w:rsidRPr="00946254">
        <w:rPr>
          <w:lang w:val="es-MX"/>
        </w:rPr>
        <w:t>date_from</w:t>
      </w:r>
      <w:proofErr w:type="spellEnd"/>
      <w:r w:rsidRPr="00946254">
        <w:rPr>
          <w:lang w:val="es-MX"/>
        </w:rPr>
        <w:t xml:space="preserve">, </w:t>
      </w:r>
      <w:proofErr w:type="spellStart"/>
      <w:r w:rsidRPr="00946254">
        <w:rPr>
          <w:lang w:val="es-MX"/>
        </w:rPr>
        <w:t>date_to</w:t>
      </w:r>
      <w:proofErr w:type="spellEnd"/>
      <w:r w:rsidRPr="00946254">
        <w:rPr>
          <w:lang w:val="es-MX"/>
        </w:rPr>
        <w:t xml:space="preserve">, q) y paginación (page, </w:t>
      </w:r>
      <w:proofErr w:type="spellStart"/>
      <w:r w:rsidRPr="00946254">
        <w:rPr>
          <w:lang w:val="es-MX"/>
        </w:rPr>
        <w:t>limit</w:t>
      </w:r>
      <w:proofErr w:type="spellEnd"/>
      <w:r w:rsidRPr="00946254">
        <w:rPr>
          <w:lang w:val="es-MX"/>
        </w:rPr>
        <w:t xml:space="preserve">), devolviendo: </w:t>
      </w:r>
      <w:proofErr w:type="spellStart"/>
      <w:r w:rsidRPr="00946254">
        <w:rPr>
          <w:lang w:val="es-MX"/>
        </w:rPr>
        <w:t>items</w:t>
      </w:r>
      <w:proofErr w:type="spellEnd"/>
      <w:r w:rsidRPr="00946254">
        <w:rPr>
          <w:lang w:val="es-MX"/>
        </w:rPr>
        <w:t xml:space="preserve">, page, </w:t>
      </w:r>
      <w:proofErr w:type="spellStart"/>
      <w:r w:rsidRPr="00946254">
        <w:rPr>
          <w:lang w:val="es-MX"/>
        </w:rPr>
        <w:t>limit</w:t>
      </w:r>
      <w:proofErr w:type="spellEnd"/>
      <w:r w:rsidRPr="00946254">
        <w:rPr>
          <w:lang w:val="es-MX"/>
        </w:rPr>
        <w:t>, total.</w:t>
      </w:r>
    </w:p>
    <w:p w14:paraId="2010B23E" w14:textId="77777777" w:rsidR="0057253E" w:rsidRPr="00946254" w:rsidRDefault="0057253E" w:rsidP="0057253E">
      <w:pPr>
        <w:numPr>
          <w:ilvl w:val="0"/>
          <w:numId w:val="45"/>
        </w:numPr>
        <w:rPr>
          <w:lang w:val="es-MX"/>
        </w:rPr>
      </w:pPr>
      <w:r w:rsidRPr="00946254">
        <w:rPr>
          <w:lang w:val="es-MX"/>
        </w:rPr>
        <w:lastRenderedPageBreak/>
        <w:t>Operaciones de lectura, actualización y eliminación (GET | PUT | DELETE /</w:t>
      </w:r>
      <w:proofErr w:type="spellStart"/>
      <w:r w:rsidRPr="00946254">
        <w:rPr>
          <w:lang w:val="es-MX"/>
        </w:rPr>
        <w:t>prices</w:t>
      </w:r>
      <w:proofErr w:type="spellEnd"/>
      <w:r w:rsidRPr="00946254">
        <w:rPr>
          <w:lang w:val="es-MX"/>
        </w:rPr>
        <w:t>/{</w:t>
      </w:r>
      <w:proofErr w:type="spellStart"/>
      <w:r w:rsidRPr="00946254">
        <w:rPr>
          <w:lang w:val="es-MX"/>
        </w:rPr>
        <w:t>price_id</w:t>
      </w:r>
      <w:proofErr w:type="spellEnd"/>
      <w:r w:rsidRPr="00946254">
        <w:rPr>
          <w:lang w:val="es-MX"/>
        </w:rPr>
        <w:t>}) responden con códigos correctos (200/201/204/404).</w:t>
      </w:r>
    </w:p>
    <w:p w14:paraId="3B92C6A5" w14:textId="77777777" w:rsidR="0057253E" w:rsidRPr="00946254" w:rsidRDefault="0057253E" w:rsidP="0057253E">
      <w:pPr>
        <w:numPr>
          <w:ilvl w:val="0"/>
          <w:numId w:val="45"/>
        </w:numPr>
        <w:rPr>
          <w:lang w:val="es-MX"/>
        </w:rPr>
      </w:pPr>
      <w:r w:rsidRPr="00946254">
        <w:rPr>
          <w:lang w:val="es-MX"/>
        </w:rPr>
        <w:t xml:space="preserve">Cada registro incluye metadatos: </w:t>
      </w:r>
      <w:proofErr w:type="spellStart"/>
      <w:r w:rsidRPr="00946254">
        <w:rPr>
          <w:lang w:val="es-MX"/>
        </w:rPr>
        <w:t>created_by</w:t>
      </w:r>
      <w:proofErr w:type="spellEnd"/>
      <w:r w:rsidRPr="00946254">
        <w:rPr>
          <w:lang w:val="es-MX"/>
        </w:rPr>
        <w:t xml:space="preserve"> y </w:t>
      </w:r>
      <w:proofErr w:type="spellStart"/>
      <w:r w:rsidRPr="00946254">
        <w:rPr>
          <w:lang w:val="es-MX"/>
        </w:rPr>
        <w:t>created_at</w:t>
      </w:r>
      <w:proofErr w:type="spellEnd"/>
      <w:r w:rsidRPr="00946254">
        <w:rPr>
          <w:lang w:val="es-MX"/>
        </w:rPr>
        <w:t>.</w:t>
      </w:r>
    </w:p>
    <w:p w14:paraId="08DB84C8" w14:textId="77777777" w:rsidR="0057253E" w:rsidRPr="00946254" w:rsidRDefault="0057253E" w:rsidP="0057253E">
      <w:pPr>
        <w:rPr>
          <w:b/>
          <w:bCs/>
          <w:lang w:val="es-MX"/>
        </w:rPr>
      </w:pPr>
      <w:r>
        <w:rPr>
          <w:b/>
          <w:bCs/>
          <w:lang w:val="es-MX"/>
        </w:rPr>
        <w:t>-</w:t>
      </w:r>
      <w:r w:rsidRPr="00946254">
        <w:rPr>
          <w:b/>
          <w:bCs/>
          <w:lang w:val="es-MX"/>
        </w:rPr>
        <w:t xml:space="preserve">Carga y </w:t>
      </w:r>
      <w:proofErr w:type="spellStart"/>
      <w:r w:rsidRPr="00946254">
        <w:rPr>
          <w:b/>
          <w:bCs/>
          <w:lang w:val="es-MX"/>
        </w:rPr>
        <w:t>parsing</w:t>
      </w:r>
      <w:proofErr w:type="spellEnd"/>
      <w:r w:rsidRPr="00946254">
        <w:rPr>
          <w:b/>
          <w:bCs/>
          <w:lang w:val="es-MX"/>
        </w:rPr>
        <w:t xml:space="preserve"> de archivos</w:t>
      </w:r>
    </w:p>
    <w:p w14:paraId="6881A227" w14:textId="77777777" w:rsidR="0057253E" w:rsidRPr="00946254" w:rsidRDefault="0057253E" w:rsidP="0057253E">
      <w:pPr>
        <w:numPr>
          <w:ilvl w:val="0"/>
          <w:numId w:val="46"/>
        </w:numPr>
        <w:rPr>
          <w:lang w:val="es-MX"/>
        </w:rPr>
      </w:pPr>
      <w:r w:rsidRPr="00946254">
        <w:rPr>
          <w:lang w:val="es-MX"/>
        </w:rPr>
        <w:t>POST /</w:t>
      </w:r>
      <w:proofErr w:type="spellStart"/>
      <w:r w:rsidRPr="00946254">
        <w:rPr>
          <w:lang w:val="es-MX"/>
        </w:rPr>
        <w:t>upload</w:t>
      </w:r>
      <w:proofErr w:type="spellEnd"/>
      <w:r w:rsidRPr="00946254">
        <w:rPr>
          <w:lang w:val="es-MX"/>
        </w:rPr>
        <w:t xml:space="preserve"> acepta archivos PDF/XLSX y devuelve un objeto </w:t>
      </w:r>
      <w:proofErr w:type="spellStart"/>
      <w:r w:rsidRPr="00946254">
        <w:rPr>
          <w:lang w:val="es-MX"/>
        </w:rPr>
        <w:t>UploadResult</w:t>
      </w:r>
      <w:proofErr w:type="spellEnd"/>
      <w:r w:rsidRPr="00946254">
        <w:rPr>
          <w:lang w:val="es-MX"/>
        </w:rPr>
        <w:t xml:space="preserve"> con: </w:t>
      </w:r>
      <w:proofErr w:type="spellStart"/>
      <w:r w:rsidRPr="00946254">
        <w:rPr>
          <w:lang w:val="es-MX"/>
        </w:rPr>
        <w:t>filename</w:t>
      </w:r>
      <w:proofErr w:type="spellEnd"/>
      <w:r w:rsidRPr="00946254">
        <w:rPr>
          <w:lang w:val="es-MX"/>
        </w:rPr>
        <w:t xml:space="preserve">, </w:t>
      </w:r>
      <w:proofErr w:type="spellStart"/>
      <w:r w:rsidRPr="00946254">
        <w:rPr>
          <w:lang w:val="es-MX"/>
        </w:rPr>
        <w:t>kind</w:t>
      </w:r>
      <w:proofErr w:type="spellEnd"/>
      <w:r w:rsidRPr="00946254">
        <w:rPr>
          <w:lang w:val="es-MX"/>
        </w:rPr>
        <w:t xml:space="preserve">, </w:t>
      </w:r>
      <w:proofErr w:type="spellStart"/>
      <w:r w:rsidRPr="00946254">
        <w:rPr>
          <w:lang w:val="es-MX"/>
        </w:rPr>
        <w:t>extracted</w:t>
      </w:r>
      <w:proofErr w:type="spellEnd"/>
      <w:r w:rsidRPr="00946254">
        <w:rPr>
          <w:lang w:val="es-MX"/>
        </w:rPr>
        <w:t>, candidates.</w:t>
      </w:r>
    </w:p>
    <w:p w14:paraId="5036A688" w14:textId="77777777" w:rsidR="0057253E" w:rsidRPr="00946254" w:rsidRDefault="0057253E" w:rsidP="0057253E">
      <w:pPr>
        <w:numPr>
          <w:ilvl w:val="0"/>
          <w:numId w:val="46"/>
        </w:numPr>
        <w:rPr>
          <w:lang w:val="es-MX"/>
        </w:rPr>
      </w:pPr>
      <w:r w:rsidRPr="00946254">
        <w:rPr>
          <w:lang w:val="es-MX"/>
        </w:rPr>
        <w:t xml:space="preserve">Archivos no soportados devuelven 415 </w:t>
      </w:r>
      <w:proofErr w:type="spellStart"/>
      <w:r w:rsidRPr="00946254">
        <w:rPr>
          <w:lang w:val="es-MX"/>
        </w:rPr>
        <w:t>Unsupported</w:t>
      </w:r>
      <w:proofErr w:type="spellEnd"/>
      <w:r w:rsidRPr="00946254">
        <w:rPr>
          <w:lang w:val="es-MX"/>
        </w:rPr>
        <w:t xml:space="preserve"> Media </w:t>
      </w:r>
      <w:proofErr w:type="spellStart"/>
      <w:r w:rsidRPr="00946254">
        <w:rPr>
          <w:lang w:val="es-MX"/>
        </w:rPr>
        <w:t>Type</w:t>
      </w:r>
      <w:proofErr w:type="spellEnd"/>
      <w:r w:rsidRPr="00946254">
        <w:rPr>
          <w:lang w:val="es-MX"/>
        </w:rPr>
        <w:t>.</w:t>
      </w:r>
    </w:p>
    <w:p w14:paraId="5B9F8C9E" w14:textId="77777777" w:rsidR="0057253E" w:rsidRPr="00946254" w:rsidRDefault="0057253E" w:rsidP="0057253E">
      <w:pPr>
        <w:rPr>
          <w:b/>
          <w:bCs/>
          <w:lang w:val="es-MX"/>
        </w:rPr>
      </w:pPr>
      <w:r>
        <w:rPr>
          <w:b/>
          <w:bCs/>
          <w:lang w:val="es-MX"/>
        </w:rPr>
        <w:t>-</w:t>
      </w:r>
      <w:r w:rsidRPr="00946254">
        <w:rPr>
          <w:b/>
          <w:bCs/>
          <w:lang w:val="es-MX"/>
        </w:rPr>
        <w:t>Calidad</w:t>
      </w:r>
    </w:p>
    <w:p w14:paraId="12E261BE" w14:textId="77777777" w:rsidR="0057253E" w:rsidRPr="00946254" w:rsidRDefault="0057253E" w:rsidP="0057253E">
      <w:pPr>
        <w:numPr>
          <w:ilvl w:val="0"/>
          <w:numId w:val="47"/>
        </w:numPr>
        <w:rPr>
          <w:lang w:val="es-MX"/>
        </w:rPr>
      </w:pPr>
      <w:r w:rsidRPr="00946254">
        <w:rPr>
          <w:lang w:val="es-MX"/>
        </w:rPr>
        <w:t xml:space="preserve">La prueba integrada test_auth.py pasa completa (flujo </w:t>
      </w:r>
      <w:proofErr w:type="spellStart"/>
      <w:r w:rsidRPr="00946254">
        <w:rPr>
          <w:lang w:val="es-MX"/>
        </w:rPr>
        <w:t>register</w:t>
      </w:r>
      <w:proofErr w:type="spellEnd"/>
      <w:r w:rsidRPr="00946254">
        <w:rPr>
          <w:lang w:val="es-MX"/>
        </w:rPr>
        <w:t xml:space="preserve"> → </w:t>
      </w:r>
      <w:proofErr w:type="spellStart"/>
      <w:r w:rsidRPr="00946254">
        <w:rPr>
          <w:lang w:val="es-MX"/>
        </w:rPr>
        <w:t>login</w:t>
      </w:r>
      <w:proofErr w:type="spellEnd"/>
      <w:r w:rsidRPr="00946254">
        <w:rPr>
          <w:lang w:val="es-MX"/>
        </w:rPr>
        <w:t xml:space="preserve"> → </w:t>
      </w:r>
      <w:proofErr w:type="spellStart"/>
      <w:r w:rsidRPr="00946254">
        <w:rPr>
          <w:lang w:val="es-MX"/>
        </w:rPr>
        <w:t>profile</w:t>
      </w:r>
      <w:proofErr w:type="spellEnd"/>
      <w:r w:rsidRPr="00946254">
        <w:rPr>
          <w:lang w:val="es-MX"/>
        </w:rPr>
        <w:t>).</w:t>
      </w:r>
    </w:p>
    <w:p w14:paraId="11CC6F6C" w14:textId="77777777" w:rsidR="0057253E" w:rsidRPr="00946254" w:rsidRDefault="0057253E" w:rsidP="0057253E">
      <w:pPr>
        <w:numPr>
          <w:ilvl w:val="0"/>
          <w:numId w:val="47"/>
        </w:numPr>
        <w:rPr>
          <w:lang w:val="es-MX"/>
        </w:rPr>
      </w:pPr>
      <w:r w:rsidRPr="00946254">
        <w:rPr>
          <w:lang w:val="es-MX"/>
        </w:rPr>
        <w:t>Tiempo de respuesta promedio menor a 300 ms en entorno de prueba para operaciones típicas.</w:t>
      </w:r>
    </w:p>
    <w:p w14:paraId="6ADB3AF4" w14:textId="77777777" w:rsidR="0057253E" w:rsidRPr="00946254" w:rsidRDefault="0057253E" w:rsidP="0057253E">
      <w:pPr>
        <w:numPr>
          <w:ilvl w:val="0"/>
          <w:numId w:val="47"/>
        </w:numPr>
        <w:rPr>
          <w:lang w:val="es-MX"/>
        </w:rPr>
      </w:pPr>
      <w:r w:rsidRPr="00946254">
        <w:rPr>
          <w:lang w:val="es-MX"/>
        </w:rPr>
        <w:t>Código modular (</w:t>
      </w:r>
      <w:proofErr w:type="spellStart"/>
      <w:r w:rsidRPr="00946254">
        <w:rPr>
          <w:lang w:val="es-MX"/>
        </w:rPr>
        <w:t>routers</w:t>
      </w:r>
      <w:proofErr w:type="spellEnd"/>
      <w:r w:rsidRPr="00946254">
        <w:rPr>
          <w:lang w:val="es-MX"/>
        </w:rPr>
        <w:t xml:space="preserve">: </w:t>
      </w:r>
      <w:proofErr w:type="spellStart"/>
      <w:r w:rsidRPr="00946254">
        <w:rPr>
          <w:lang w:val="es-MX"/>
        </w:rPr>
        <w:t>auth</w:t>
      </w:r>
      <w:proofErr w:type="spellEnd"/>
      <w:r w:rsidRPr="00946254">
        <w:rPr>
          <w:lang w:val="es-MX"/>
        </w:rPr>
        <w:t xml:space="preserve">, </w:t>
      </w:r>
      <w:proofErr w:type="spellStart"/>
      <w:r w:rsidRPr="00946254">
        <w:rPr>
          <w:lang w:val="es-MX"/>
        </w:rPr>
        <w:t>profile</w:t>
      </w:r>
      <w:proofErr w:type="spellEnd"/>
      <w:r w:rsidRPr="00946254">
        <w:rPr>
          <w:lang w:val="es-MX"/>
        </w:rPr>
        <w:t xml:space="preserve">, </w:t>
      </w:r>
      <w:proofErr w:type="spellStart"/>
      <w:r w:rsidRPr="00946254">
        <w:rPr>
          <w:lang w:val="es-MX"/>
        </w:rPr>
        <w:t>prices</w:t>
      </w:r>
      <w:proofErr w:type="spellEnd"/>
      <w:r w:rsidRPr="00946254">
        <w:rPr>
          <w:lang w:val="es-MX"/>
        </w:rPr>
        <w:t xml:space="preserve">, </w:t>
      </w:r>
      <w:proofErr w:type="spellStart"/>
      <w:r w:rsidRPr="00946254">
        <w:rPr>
          <w:lang w:val="es-MX"/>
        </w:rPr>
        <w:t>upload</w:t>
      </w:r>
      <w:proofErr w:type="spellEnd"/>
      <w:r w:rsidRPr="00946254">
        <w:rPr>
          <w:lang w:val="es-MX"/>
        </w:rPr>
        <w:t xml:space="preserve">) con validaciones en </w:t>
      </w:r>
      <w:proofErr w:type="spellStart"/>
      <w:r w:rsidRPr="00946254">
        <w:rPr>
          <w:lang w:val="es-MX"/>
        </w:rPr>
        <w:t>Pydantic</w:t>
      </w:r>
      <w:proofErr w:type="spellEnd"/>
      <w:r w:rsidRPr="00946254">
        <w:rPr>
          <w:lang w:val="es-MX"/>
        </w:rPr>
        <w:t>.</w:t>
      </w:r>
    </w:p>
    <w:p w14:paraId="48ACAF3B" w14:textId="77777777" w:rsidR="0057253E" w:rsidRPr="00451C2F" w:rsidRDefault="0057253E" w:rsidP="00451C2F">
      <w:pPr>
        <w:rPr>
          <w:lang w:val="es-MX"/>
        </w:rPr>
      </w:pPr>
    </w:p>
    <w:p w14:paraId="27CCBC1C" w14:textId="30EF11DB" w:rsidR="00FA4EFA" w:rsidRDefault="00000000">
      <w:pPr>
        <w:pStyle w:val="Ttulo1"/>
      </w:pPr>
      <w:proofErr w:type="spellStart"/>
      <w:r>
        <w:t>Alcance</w:t>
      </w:r>
      <w:proofErr w:type="spellEnd"/>
      <w:r>
        <w:t xml:space="preserve"> y </w:t>
      </w:r>
      <w:proofErr w:type="spellStart"/>
      <w:r>
        <w:t>limitaciones</w:t>
      </w:r>
      <w:proofErr w:type="spellEnd"/>
    </w:p>
    <w:p w14:paraId="74594E0B" w14:textId="77777777" w:rsidR="00FA4EFA" w:rsidRPr="00F1395E" w:rsidRDefault="00000000">
      <w:pPr>
        <w:rPr>
          <w:b/>
          <w:bCs/>
          <w:color w:val="365F91" w:themeColor="accent1" w:themeShade="BF"/>
        </w:rPr>
      </w:pPr>
      <w:proofErr w:type="spellStart"/>
      <w:r w:rsidRPr="00F1395E">
        <w:rPr>
          <w:b/>
          <w:bCs/>
          <w:color w:val="365F91" w:themeColor="accent1" w:themeShade="BF"/>
        </w:rPr>
        <w:t>Alcance</w:t>
      </w:r>
      <w:proofErr w:type="spellEnd"/>
      <w:r w:rsidRPr="00F1395E">
        <w:rPr>
          <w:b/>
          <w:bCs/>
          <w:color w:val="365F91" w:themeColor="accent1" w:themeShade="BF"/>
        </w:rPr>
        <w:t>:</w:t>
      </w:r>
    </w:p>
    <w:p w14:paraId="6EE67DF7" w14:textId="3166E4DA" w:rsidR="00451C2F" w:rsidRPr="002352C5" w:rsidRDefault="002352C5" w:rsidP="002352C5">
      <w:pPr>
        <w:rPr>
          <w:lang w:val="es-MX"/>
        </w:rPr>
      </w:pPr>
      <w:r>
        <w:rPr>
          <w:b/>
          <w:bCs/>
          <w:lang w:val="es-MX"/>
        </w:rPr>
        <w:t>-</w:t>
      </w:r>
      <w:r w:rsidR="00451C2F" w:rsidRPr="002352C5">
        <w:rPr>
          <w:b/>
          <w:bCs/>
          <w:lang w:val="es-MX"/>
        </w:rPr>
        <w:t>Persistencia en memoria</w:t>
      </w:r>
      <w:r w:rsidR="00451C2F" w:rsidRPr="002352C5">
        <w:rPr>
          <w:lang w:val="es-MX"/>
        </w:rPr>
        <w:t>, adecuada para fines de demostración o prueba técnica.</w:t>
      </w:r>
    </w:p>
    <w:p w14:paraId="1B7B59E7" w14:textId="7D55F558" w:rsidR="00451C2F" w:rsidRPr="00451C2F" w:rsidRDefault="002352C5" w:rsidP="00451C2F">
      <w:pPr>
        <w:rPr>
          <w:lang w:val="es-MX"/>
        </w:rPr>
      </w:pPr>
      <w:r>
        <w:rPr>
          <w:lang w:val="es-MX"/>
        </w:rPr>
        <w:t>-</w:t>
      </w:r>
      <w:r w:rsidR="00451C2F" w:rsidRPr="00451C2F">
        <w:rPr>
          <w:b/>
          <w:bCs/>
          <w:lang w:val="es-MX"/>
        </w:rPr>
        <w:t>Seguridad mediante JWT</w:t>
      </w:r>
      <w:r w:rsidR="00451C2F" w:rsidRPr="00451C2F">
        <w:rPr>
          <w:lang w:val="es-MX"/>
        </w:rPr>
        <w:t>, con expiración configurable para el control de sesiones.</w:t>
      </w:r>
    </w:p>
    <w:p w14:paraId="6634BF6B" w14:textId="510A935D" w:rsidR="00451C2F" w:rsidRPr="00451C2F" w:rsidRDefault="002352C5" w:rsidP="00451C2F">
      <w:pPr>
        <w:rPr>
          <w:lang w:val="es-MX"/>
        </w:rPr>
      </w:pPr>
      <w:r>
        <w:rPr>
          <w:lang w:val="es-MX"/>
        </w:rPr>
        <w:t>-</w:t>
      </w:r>
      <w:r w:rsidR="00451C2F" w:rsidRPr="00451C2F">
        <w:rPr>
          <w:b/>
          <w:bCs/>
          <w:lang w:val="es-MX"/>
        </w:rPr>
        <w:t xml:space="preserve">Validaciones de datos con </w:t>
      </w:r>
      <w:proofErr w:type="spellStart"/>
      <w:r w:rsidR="00451C2F" w:rsidRPr="00451C2F">
        <w:rPr>
          <w:b/>
          <w:bCs/>
          <w:lang w:val="es-MX"/>
        </w:rPr>
        <w:t>Pydantic</w:t>
      </w:r>
      <w:proofErr w:type="spellEnd"/>
      <w:r w:rsidR="00451C2F" w:rsidRPr="00451C2F">
        <w:rPr>
          <w:lang w:val="es-MX"/>
        </w:rPr>
        <w:t xml:space="preserve">, utilizando </w:t>
      </w:r>
      <w:proofErr w:type="spellStart"/>
      <w:r w:rsidR="00451C2F" w:rsidRPr="00451C2F">
        <w:rPr>
          <w:b/>
          <w:bCs/>
          <w:lang w:val="es-MX"/>
        </w:rPr>
        <w:t>FastAPI</w:t>
      </w:r>
      <w:proofErr w:type="spellEnd"/>
      <w:r w:rsidR="00451C2F" w:rsidRPr="00451C2F">
        <w:rPr>
          <w:lang w:val="es-MX"/>
        </w:rPr>
        <w:t xml:space="preserve"> como </w:t>
      </w:r>
      <w:proofErr w:type="spellStart"/>
      <w:r w:rsidR="00451C2F" w:rsidRPr="00451C2F">
        <w:rPr>
          <w:lang w:val="es-MX"/>
        </w:rPr>
        <w:t>framework</w:t>
      </w:r>
      <w:proofErr w:type="spellEnd"/>
      <w:r w:rsidR="00451C2F" w:rsidRPr="00451C2F">
        <w:rPr>
          <w:lang w:val="es-MX"/>
        </w:rPr>
        <w:t xml:space="preserve"> principal.</w:t>
      </w:r>
    </w:p>
    <w:p w14:paraId="10A0572C" w14:textId="65AF1816" w:rsidR="00451C2F" w:rsidRPr="00451C2F" w:rsidRDefault="002352C5" w:rsidP="00451C2F">
      <w:pPr>
        <w:rPr>
          <w:lang w:val="es-MX"/>
        </w:rPr>
      </w:pPr>
      <w:r>
        <w:rPr>
          <w:lang w:val="es-MX"/>
        </w:rPr>
        <w:t>-</w:t>
      </w:r>
      <w:r w:rsidR="00451C2F" w:rsidRPr="00451C2F">
        <w:rPr>
          <w:b/>
          <w:bCs/>
          <w:lang w:val="es-MX"/>
        </w:rPr>
        <w:t>Procesamiento de archivos PDF/XLSX</w:t>
      </w:r>
      <w:r w:rsidR="00451C2F" w:rsidRPr="00451C2F">
        <w:rPr>
          <w:lang w:val="es-MX"/>
        </w:rPr>
        <w:t>, con extracción de patrones comunes (RFC, códigos de estación, etc.).</w:t>
      </w:r>
    </w:p>
    <w:p w14:paraId="3235982F" w14:textId="168756D9" w:rsidR="00451C2F" w:rsidRPr="00451C2F" w:rsidRDefault="003C2367" w:rsidP="00451C2F">
      <w:pPr>
        <w:rPr>
          <w:lang w:val="es-MX"/>
        </w:rPr>
      </w:pPr>
      <w:proofErr w:type="spellStart"/>
      <w:r w:rsidRPr="00F1395E">
        <w:rPr>
          <w:b/>
          <w:bCs/>
          <w:color w:val="365F91" w:themeColor="accent1" w:themeShade="BF"/>
        </w:rPr>
        <w:t>Limitaciones</w:t>
      </w:r>
      <w:proofErr w:type="spellEnd"/>
      <w:r w:rsidRPr="00F1395E">
        <w:rPr>
          <w:b/>
          <w:bCs/>
          <w:color w:val="365F91" w:themeColor="accent1" w:themeShade="BF"/>
        </w:rPr>
        <w:t>:</w:t>
      </w:r>
      <w:r>
        <w:br/>
      </w:r>
      <w:r w:rsidR="002352C5">
        <w:rPr>
          <w:lang w:val="es-MX"/>
        </w:rPr>
        <w:t>-</w:t>
      </w:r>
      <w:r w:rsidR="00451C2F" w:rsidRPr="00451C2F">
        <w:rPr>
          <w:lang w:val="es-MX"/>
        </w:rPr>
        <w:t xml:space="preserve">No se incluye </w:t>
      </w:r>
      <w:r w:rsidR="00451C2F" w:rsidRPr="00451C2F">
        <w:rPr>
          <w:b/>
          <w:bCs/>
          <w:lang w:val="es-MX"/>
        </w:rPr>
        <w:t>persistencia en bases de datos reales</w:t>
      </w:r>
      <w:r w:rsidR="00451C2F" w:rsidRPr="00451C2F">
        <w:rPr>
          <w:lang w:val="es-MX"/>
        </w:rPr>
        <w:t xml:space="preserve"> (SQLite, PostgreSQL) ni gestión de migraciones.</w:t>
      </w:r>
    </w:p>
    <w:p w14:paraId="4D1C0E3A" w14:textId="29378746" w:rsidR="00451C2F" w:rsidRPr="00451C2F" w:rsidRDefault="002352C5" w:rsidP="00451C2F">
      <w:pPr>
        <w:rPr>
          <w:lang w:val="es-MX"/>
        </w:rPr>
      </w:pPr>
      <w:r>
        <w:rPr>
          <w:lang w:val="es-MX"/>
        </w:rPr>
        <w:t>-</w:t>
      </w:r>
      <w:r w:rsidR="00451C2F" w:rsidRPr="00451C2F">
        <w:rPr>
          <w:lang w:val="es-MX"/>
        </w:rPr>
        <w:t xml:space="preserve">No se implementan </w:t>
      </w:r>
      <w:r w:rsidR="00451C2F" w:rsidRPr="00451C2F">
        <w:rPr>
          <w:b/>
          <w:bCs/>
          <w:lang w:val="es-MX"/>
        </w:rPr>
        <w:t>roles o permisos avanzados</w:t>
      </w:r>
      <w:r w:rsidR="00451C2F" w:rsidRPr="00451C2F">
        <w:rPr>
          <w:lang w:val="es-MX"/>
        </w:rPr>
        <w:t xml:space="preserve"> (ej. administrador vs. operador).</w:t>
      </w:r>
    </w:p>
    <w:p w14:paraId="485AA807" w14:textId="7D0D9CDD" w:rsidR="00451C2F" w:rsidRPr="00451C2F" w:rsidRDefault="002352C5" w:rsidP="00451C2F">
      <w:pPr>
        <w:rPr>
          <w:lang w:val="es-MX"/>
        </w:rPr>
      </w:pPr>
      <w:r>
        <w:rPr>
          <w:lang w:val="es-MX"/>
        </w:rPr>
        <w:t>-</w:t>
      </w:r>
      <w:r w:rsidR="00451C2F" w:rsidRPr="00451C2F">
        <w:rPr>
          <w:lang w:val="es-MX"/>
        </w:rPr>
        <w:t xml:space="preserve">No se contemplan </w:t>
      </w:r>
      <w:r w:rsidR="00451C2F" w:rsidRPr="00451C2F">
        <w:rPr>
          <w:b/>
          <w:bCs/>
          <w:lang w:val="es-MX"/>
        </w:rPr>
        <w:t xml:space="preserve">procesos en </w:t>
      </w:r>
      <w:proofErr w:type="spellStart"/>
      <w:r w:rsidR="00451C2F" w:rsidRPr="00451C2F">
        <w:rPr>
          <w:b/>
          <w:bCs/>
          <w:lang w:val="es-MX"/>
        </w:rPr>
        <w:t>background</w:t>
      </w:r>
      <w:proofErr w:type="spellEnd"/>
      <w:r w:rsidR="00451C2F" w:rsidRPr="00451C2F">
        <w:rPr>
          <w:lang w:val="es-MX"/>
        </w:rPr>
        <w:t xml:space="preserve"> ni el </w:t>
      </w:r>
      <w:r w:rsidR="00451C2F" w:rsidRPr="00451C2F">
        <w:rPr>
          <w:b/>
          <w:bCs/>
          <w:lang w:val="es-MX"/>
        </w:rPr>
        <w:t>versionado histórico de precios</w:t>
      </w:r>
      <w:r w:rsidR="00451C2F" w:rsidRPr="00451C2F">
        <w:rPr>
          <w:lang w:val="es-MX"/>
        </w:rPr>
        <w:t>.</w:t>
      </w:r>
    </w:p>
    <w:p w14:paraId="01C088F1" w14:textId="5A466407" w:rsidR="00FA4EFA" w:rsidRDefault="00FA4EFA"/>
    <w:sectPr w:rsidR="00FA4E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E06B5"/>
    <w:multiLevelType w:val="multilevel"/>
    <w:tmpl w:val="19DC7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27233A"/>
    <w:multiLevelType w:val="multilevel"/>
    <w:tmpl w:val="37E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512493"/>
    <w:multiLevelType w:val="multilevel"/>
    <w:tmpl w:val="A582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995696"/>
    <w:multiLevelType w:val="multilevel"/>
    <w:tmpl w:val="1A4C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987DDD"/>
    <w:multiLevelType w:val="multilevel"/>
    <w:tmpl w:val="BEE0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57ECF"/>
    <w:multiLevelType w:val="multilevel"/>
    <w:tmpl w:val="37BC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C06B0"/>
    <w:multiLevelType w:val="multilevel"/>
    <w:tmpl w:val="74EAAF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713E0F"/>
    <w:multiLevelType w:val="multilevel"/>
    <w:tmpl w:val="14F8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3526B6"/>
    <w:multiLevelType w:val="multilevel"/>
    <w:tmpl w:val="B296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3A634F"/>
    <w:multiLevelType w:val="multilevel"/>
    <w:tmpl w:val="42565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87555"/>
    <w:multiLevelType w:val="multilevel"/>
    <w:tmpl w:val="3D78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DD680E"/>
    <w:multiLevelType w:val="multilevel"/>
    <w:tmpl w:val="789A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9D6762"/>
    <w:multiLevelType w:val="multilevel"/>
    <w:tmpl w:val="E8F8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3F3CC6"/>
    <w:multiLevelType w:val="multilevel"/>
    <w:tmpl w:val="712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742BF6"/>
    <w:multiLevelType w:val="multilevel"/>
    <w:tmpl w:val="5C9C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19455F"/>
    <w:multiLevelType w:val="multilevel"/>
    <w:tmpl w:val="162E2A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1B0963"/>
    <w:multiLevelType w:val="multilevel"/>
    <w:tmpl w:val="71A8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3056B0"/>
    <w:multiLevelType w:val="multilevel"/>
    <w:tmpl w:val="E5E4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C74ACF"/>
    <w:multiLevelType w:val="multilevel"/>
    <w:tmpl w:val="6C5C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AC5F90"/>
    <w:multiLevelType w:val="multilevel"/>
    <w:tmpl w:val="BC5A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600F39"/>
    <w:multiLevelType w:val="multilevel"/>
    <w:tmpl w:val="68E0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E75DF4"/>
    <w:multiLevelType w:val="multilevel"/>
    <w:tmpl w:val="5222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EA1C8B"/>
    <w:multiLevelType w:val="hybridMultilevel"/>
    <w:tmpl w:val="D20248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9A4FC1"/>
    <w:multiLevelType w:val="multilevel"/>
    <w:tmpl w:val="DDC8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37276B"/>
    <w:multiLevelType w:val="multilevel"/>
    <w:tmpl w:val="F2EE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584D79"/>
    <w:multiLevelType w:val="multilevel"/>
    <w:tmpl w:val="CC64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CB31D7"/>
    <w:multiLevelType w:val="multilevel"/>
    <w:tmpl w:val="8B60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163E6F"/>
    <w:multiLevelType w:val="multilevel"/>
    <w:tmpl w:val="EBFE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CA42A2"/>
    <w:multiLevelType w:val="multilevel"/>
    <w:tmpl w:val="E998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5B6588"/>
    <w:multiLevelType w:val="multilevel"/>
    <w:tmpl w:val="A446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C64F5F"/>
    <w:multiLevelType w:val="multilevel"/>
    <w:tmpl w:val="86CC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D7379D"/>
    <w:multiLevelType w:val="multilevel"/>
    <w:tmpl w:val="70A8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D4079"/>
    <w:multiLevelType w:val="multilevel"/>
    <w:tmpl w:val="4C78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DC0FF1"/>
    <w:multiLevelType w:val="multilevel"/>
    <w:tmpl w:val="9118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F3BD5"/>
    <w:multiLevelType w:val="multilevel"/>
    <w:tmpl w:val="28F0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E059B6"/>
    <w:multiLevelType w:val="multilevel"/>
    <w:tmpl w:val="CA84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591CE3"/>
    <w:multiLevelType w:val="multilevel"/>
    <w:tmpl w:val="E38639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4105A4"/>
    <w:multiLevelType w:val="multilevel"/>
    <w:tmpl w:val="3D0EBF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2B7B47"/>
    <w:multiLevelType w:val="multilevel"/>
    <w:tmpl w:val="3A7C0B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C625DD"/>
    <w:multiLevelType w:val="multilevel"/>
    <w:tmpl w:val="849A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2B0360"/>
    <w:multiLevelType w:val="hybridMultilevel"/>
    <w:tmpl w:val="25F8E0CE"/>
    <w:lvl w:ilvl="0" w:tplc="B8D4216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485216">
    <w:abstractNumId w:val="8"/>
  </w:num>
  <w:num w:numId="2" w16cid:durableId="1007974663">
    <w:abstractNumId w:val="6"/>
  </w:num>
  <w:num w:numId="3" w16cid:durableId="318505250">
    <w:abstractNumId w:val="5"/>
  </w:num>
  <w:num w:numId="4" w16cid:durableId="259994008">
    <w:abstractNumId w:val="4"/>
  </w:num>
  <w:num w:numId="5" w16cid:durableId="107630732">
    <w:abstractNumId w:val="7"/>
  </w:num>
  <w:num w:numId="6" w16cid:durableId="1834762301">
    <w:abstractNumId w:val="3"/>
  </w:num>
  <w:num w:numId="7" w16cid:durableId="900871375">
    <w:abstractNumId w:val="2"/>
  </w:num>
  <w:num w:numId="8" w16cid:durableId="1824857168">
    <w:abstractNumId w:val="1"/>
  </w:num>
  <w:num w:numId="9" w16cid:durableId="1703750661">
    <w:abstractNumId w:val="0"/>
  </w:num>
  <w:num w:numId="10" w16cid:durableId="1727220188">
    <w:abstractNumId w:val="20"/>
  </w:num>
  <w:num w:numId="11" w16cid:durableId="1871069172">
    <w:abstractNumId w:val="29"/>
  </w:num>
  <w:num w:numId="12" w16cid:durableId="1145465260">
    <w:abstractNumId w:val="25"/>
  </w:num>
  <w:num w:numId="13" w16cid:durableId="1910117644">
    <w:abstractNumId w:val="27"/>
  </w:num>
  <w:num w:numId="14" w16cid:durableId="875889059">
    <w:abstractNumId w:val="21"/>
  </w:num>
  <w:num w:numId="15" w16cid:durableId="590626730">
    <w:abstractNumId w:val="10"/>
  </w:num>
  <w:num w:numId="16" w16cid:durableId="1848056665">
    <w:abstractNumId w:val="17"/>
  </w:num>
  <w:num w:numId="17" w16cid:durableId="486290060">
    <w:abstractNumId w:val="35"/>
  </w:num>
  <w:num w:numId="18" w16cid:durableId="16782129">
    <w:abstractNumId w:val="14"/>
  </w:num>
  <w:num w:numId="19" w16cid:durableId="906917884">
    <w:abstractNumId w:val="41"/>
  </w:num>
  <w:num w:numId="20" w16cid:durableId="800198449">
    <w:abstractNumId w:val="9"/>
  </w:num>
  <w:num w:numId="21" w16cid:durableId="1952400461">
    <w:abstractNumId w:val="12"/>
  </w:num>
  <w:num w:numId="22" w16cid:durableId="133566401">
    <w:abstractNumId w:val="45"/>
  </w:num>
  <w:num w:numId="23" w16cid:durableId="453644715">
    <w:abstractNumId w:val="11"/>
  </w:num>
  <w:num w:numId="24" w16cid:durableId="1578902602">
    <w:abstractNumId w:val="46"/>
  </w:num>
  <w:num w:numId="25" w16cid:durableId="311251333">
    <w:abstractNumId w:val="39"/>
  </w:num>
  <w:num w:numId="26" w16cid:durableId="258950820">
    <w:abstractNumId w:val="18"/>
  </w:num>
  <w:num w:numId="27" w16cid:durableId="1660648513">
    <w:abstractNumId w:val="30"/>
  </w:num>
  <w:num w:numId="28" w16cid:durableId="736050465">
    <w:abstractNumId w:val="24"/>
  </w:num>
  <w:num w:numId="29" w16cid:durableId="1867674755">
    <w:abstractNumId w:val="44"/>
  </w:num>
  <w:num w:numId="30" w16cid:durableId="1637758582">
    <w:abstractNumId w:val="15"/>
  </w:num>
  <w:num w:numId="31" w16cid:durableId="1232154369">
    <w:abstractNumId w:val="16"/>
  </w:num>
  <w:num w:numId="32" w16cid:durableId="664014318">
    <w:abstractNumId w:val="47"/>
  </w:num>
  <w:num w:numId="33" w16cid:durableId="1564217699">
    <w:abstractNumId w:val="13"/>
  </w:num>
  <w:num w:numId="34" w16cid:durableId="33383156">
    <w:abstractNumId w:val="23"/>
  </w:num>
  <w:num w:numId="35" w16cid:durableId="301346382">
    <w:abstractNumId w:val="48"/>
  </w:num>
  <w:num w:numId="36" w16cid:durableId="1409233475">
    <w:abstractNumId w:val="40"/>
  </w:num>
  <w:num w:numId="37" w16cid:durableId="987976427">
    <w:abstractNumId w:val="38"/>
  </w:num>
  <w:num w:numId="38" w16cid:durableId="793249396">
    <w:abstractNumId w:val="34"/>
  </w:num>
  <w:num w:numId="39" w16cid:durableId="115754626">
    <w:abstractNumId w:val="26"/>
  </w:num>
  <w:num w:numId="40" w16cid:durableId="1300183014">
    <w:abstractNumId w:val="28"/>
  </w:num>
  <w:num w:numId="41" w16cid:durableId="1440181810">
    <w:abstractNumId w:val="32"/>
  </w:num>
  <w:num w:numId="42" w16cid:durableId="1083379471">
    <w:abstractNumId w:val="36"/>
  </w:num>
  <w:num w:numId="43" w16cid:durableId="1318338665">
    <w:abstractNumId w:val="37"/>
  </w:num>
  <w:num w:numId="44" w16cid:durableId="1847788931">
    <w:abstractNumId w:val="33"/>
  </w:num>
  <w:num w:numId="45" w16cid:durableId="1139571934">
    <w:abstractNumId w:val="22"/>
  </w:num>
  <w:num w:numId="46" w16cid:durableId="1695497852">
    <w:abstractNumId w:val="19"/>
  </w:num>
  <w:num w:numId="47" w16cid:durableId="1019627667">
    <w:abstractNumId w:val="42"/>
  </w:num>
  <w:num w:numId="48" w16cid:durableId="1613242288">
    <w:abstractNumId w:val="43"/>
  </w:num>
  <w:num w:numId="49" w16cid:durableId="903759185">
    <w:abstractNumId w:val="31"/>
  </w:num>
  <w:num w:numId="50" w16cid:durableId="1298800123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C47"/>
    <w:rsid w:val="0006063C"/>
    <w:rsid w:val="000F4BE6"/>
    <w:rsid w:val="00143DCA"/>
    <w:rsid w:val="0015074B"/>
    <w:rsid w:val="002352C5"/>
    <w:rsid w:val="0029639D"/>
    <w:rsid w:val="00326F90"/>
    <w:rsid w:val="003C2367"/>
    <w:rsid w:val="00451C2F"/>
    <w:rsid w:val="0057253E"/>
    <w:rsid w:val="00802A58"/>
    <w:rsid w:val="0090465B"/>
    <w:rsid w:val="00946254"/>
    <w:rsid w:val="00966A07"/>
    <w:rsid w:val="00AA1D8D"/>
    <w:rsid w:val="00B47730"/>
    <w:rsid w:val="00B77B00"/>
    <w:rsid w:val="00C16BE4"/>
    <w:rsid w:val="00CB0664"/>
    <w:rsid w:val="00D51D7D"/>
    <w:rsid w:val="00F1395E"/>
    <w:rsid w:val="00F55A69"/>
    <w:rsid w:val="00F6608A"/>
    <w:rsid w:val="00FA3359"/>
    <w:rsid w:val="00FA4EFA"/>
    <w:rsid w:val="00FC693F"/>
    <w:rsid w:val="00F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6F657"/>
  <w14:defaultImageDpi w14:val="300"/>
  <w15:docId w15:val="{C2C0EBEF-76D5-48E2-8600-EF7909C2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C23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1037</Words>
  <Characters>5709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Adolfo Kaiser</cp:lastModifiedBy>
  <cp:revision>9</cp:revision>
  <dcterms:created xsi:type="dcterms:W3CDTF">2013-12-23T23:15:00Z</dcterms:created>
  <dcterms:modified xsi:type="dcterms:W3CDTF">2025-08-21T15:05:00Z</dcterms:modified>
  <cp:category/>
</cp:coreProperties>
</file>